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14F5C" w:rsidRDefault="00000000">
      <w:pPr>
        <w:pStyle w:val="Heading1"/>
      </w:pPr>
      <w:r>
        <w:t>Detailed Overview of DBMS Topics</w:t>
      </w:r>
    </w:p>
    <w:p w:rsidR="00A14F5C" w:rsidRDefault="00000000">
      <w:pPr>
        <w:pStyle w:val="Heading2"/>
      </w:pPr>
      <w:r>
        <w:t>Overview of DBMS</w:t>
      </w:r>
    </w:p>
    <w:p w:rsidR="00A14F5C" w:rsidRDefault="00000000">
      <w:r>
        <w:t>A Database Management System (DBMS) is software designed to store, manage, and interact with data efficiently. It serves as an interface between the user and the database, enabling data organization, retrieval, and manipulation.</w:t>
      </w:r>
      <w:r>
        <w:br/>
      </w:r>
      <w:r>
        <w:br/>
        <w:t>Key features include:</w:t>
      </w:r>
      <w:r>
        <w:br/>
        <w:t>- Data abstraction and independence</w:t>
      </w:r>
      <w:r>
        <w:br/>
        <w:t>- Efficient data access</w:t>
      </w:r>
      <w:r>
        <w:br/>
        <w:t>- Data integrity and security</w:t>
      </w:r>
      <w:r>
        <w:br/>
        <w:t>- Concurrent data access and recovery</w:t>
      </w:r>
    </w:p>
    <w:p w:rsidR="00A14F5C" w:rsidRDefault="00000000">
      <w:pPr>
        <w:pStyle w:val="Heading2"/>
      </w:pPr>
      <w:r>
        <w:t>MySQL</w:t>
      </w:r>
    </w:p>
    <w:p w:rsidR="00A14F5C" w:rsidRDefault="00000000" w:rsidP="00730CAD">
      <w:r>
        <w:t>MySQL is an open-source relational database management system (RDBMS) based on Structured Query Language (SQL). It is widely used for web applications and serves as the back-end database for many popular platforms.</w:t>
      </w:r>
      <w:r>
        <w:br/>
      </w:r>
      <w:r>
        <w:br/>
        <w:t>Features include:</w:t>
      </w:r>
      <w:r>
        <w:br/>
        <w:t>- Cross-platform support</w:t>
      </w:r>
      <w:r>
        <w:br/>
        <w:t>- Robust performance</w:t>
      </w:r>
      <w:r>
        <w:br/>
        <w:t>- Support for large databases</w:t>
      </w:r>
      <w:r>
        <w:br/>
        <w:t>- Strong community and enterprise support</w:t>
      </w:r>
    </w:p>
    <w:p w:rsidR="00A14F5C" w:rsidRDefault="00000000">
      <w:pPr>
        <w:pStyle w:val="Heading2"/>
      </w:pPr>
      <w:r>
        <w:t>Overview of Workbench</w:t>
      </w:r>
    </w:p>
    <w:p w:rsidR="00A14F5C" w:rsidRDefault="00000000">
      <w:r>
        <w:t>MySQL Workbench is a unified visual tool for database architects, developers, and DBAs. It provides data modeling, SQL development, and comprehensive administration tools.</w:t>
      </w:r>
      <w:r>
        <w:br/>
      </w:r>
      <w:r>
        <w:br/>
        <w:t>Main functionalities:</w:t>
      </w:r>
      <w:r>
        <w:br/>
        <w:t>- Visual database design and modeling</w:t>
      </w:r>
      <w:r>
        <w:br/>
        <w:t>- SQL query editor</w:t>
      </w:r>
      <w:r>
        <w:br/>
        <w:t>- Server administration and monitoring</w:t>
      </w:r>
      <w:r>
        <w:br/>
        <w:t>- Data migration and synchronization tools</w:t>
      </w:r>
    </w:p>
    <w:p w:rsidR="00A14F5C" w:rsidRDefault="00000000">
      <w:pPr>
        <w:pStyle w:val="Heading2"/>
      </w:pPr>
      <w:r>
        <w:t>Database Design</w:t>
      </w:r>
    </w:p>
    <w:p w:rsidR="00A14F5C" w:rsidRDefault="00000000">
      <w:r>
        <w:t>Database design is the process of defining the structure of a database, including tables, relationships, keys, and constraints. Good design ensures data consistency, integrity, and efficient access.</w:t>
      </w:r>
      <w:r>
        <w:br/>
      </w:r>
      <w:r>
        <w:br/>
        <w:t>Steps in database design:</w:t>
      </w:r>
      <w:r>
        <w:br/>
        <w:t>- Requirement analysis</w:t>
      </w:r>
      <w:r>
        <w:br/>
        <w:t>- Conceptual design (ER modeling)</w:t>
      </w:r>
      <w:r>
        <w:br/>
      </w:r>
      <w:r>
        <w:lastRenderedPageBreak/>
        <w:t>- Logical design (schema creation)</w:t>
      </w:r>
      <w:r>
        <w:br/>
        <w:t>- Physical design (storage details)</w:t>
      </w:r>
    </w:p>
    <w:p w:rsidR="00A14F5C" w:rsidRDefault="00000000">
      <w:pPr>
        <w:pStyle w:val="Heading2"/>
      </w:pPr>
      <w:r>
        <w:t>SQL Basics</w:t>
      </w:r>
    </w:p>
    <w:p w:rsidR="00A14F5C" w:rsidRDefault="00000000">
      <w:r>
        <w:t>SQL (Structured Query Language) is the standard language for managing relational databases. It allows users to create, read, update, and delete data.</w:t>
      </w:r>
      <w:r>
        <w:br/>
      </w:r>
      <w:r>
        <w:br/>
        <w:t>Common SQL commands:</w:t>
      </w:r>
      <w:r>
        <w:br/>
        <w:t>- SELECT: Retrieve data from a table</w:t>
      </w:r>
      <w:r>
        <w:br/>
        <w:t>- INSERT: Add new records</w:t>
      </w:r>
      <w:r>
        <w:br/>
        <w:t>- UPDATE: Modify existing records</w:t>
      </w:r>
      <w:r>
        <w:br/>
        <w:t>- DELETE: Remove records</w:t>
      </w:r>
    </w:p>
    <w:p w:rsidR="00A14F5C" w:rsidRDefault="00000000">
      <w:pPr>
        <w:pStyle w:val="Heading2"/>
      </w:pPr>
      <w:r>
        <w:t>Data Sorting</w:t>
      </w:r>
    </w:p>
    <w:p w:rsidR="00A14F5C" w:rsidRDefault="00000000">
      <w:r>
        <w:t>Data sorting in SQL is achieved using the ORDER BY clause, which arranges the result set in ascending (ASC) or descending (DESC) order.</w:t>
      </w:r>
      <w:r>
        <w:br/>
      </w:r>
      <w:r>
        <w:br/>
        <w:t>Example:</w:t>
      </w:r>
      <w:r>
        <w:br/>
        <w:t>`SELECT * FROM Employees ORDER BY Salary DESC;`</w:t>
      </w:r>
      <w:r>
        <w:br/>
        <w:t>This query sorts the employees by salary in descending order.</w:t>
      </w:r>
    </w:p>
    <w:p w:rsidR="00A14F5C" w:rsidRDefault="00000000">
      <w:pPr>
        <w:pStyle w:val="Heading2"/>
      </w:pPr>
      <w:r>
        <w:t>Null Value &amp; Keyword</w:t>
      </w:r>
    </w:p>
    <w:p w:rsidR="00A14F5C" w:rsidRDefault="00000000">
      <w:r>
        <w:t>A NULL value represents missing or undefined data in a database. It is not the same as an empty string or zero.</w:t>
      </w:r>
      <w:r>
        <w:br/>
      </w:r>
      <w:r>
        <w:br/>
        <w:t>Example:</w:t>
      </w:r>
      <w:r>
        <w:br/>
        <w:t>`SELECT * FROM Employees WHERE Manager IS NULL;`</w:t>
      </w:r>
      <w:r>
        <w:br/>
        <w:t>This query retrieves all employees without a manager.</w:t>
      </w:r>
    </w:p>
    <w:p w:rsidR="00A14F5C" w:rsidRDefault="00000000">
      <w:pPr>
        <w:pStyle w:val="Heading2"/>
      </w:pPr>
      <w:r>
        <w:t>Auto Increment</w:t>
      </w:r>
    </w:p>
    <w:p w:rsidR="00A14F5C" w:rsidRDefault="00000000">
      <w:r>
        <w:t>The AUTO_INCREMENT attribute in SQL automatically generates a unique number for a column whenever a new row is inserted.</w:t>
      </w:r>
      <w:r>
        <w:br/>
      </w:r>
      <w:r>
        <w:br/>
        <w:t>Example:</w:t>
      </w:r>
      <w:r>
        <w:br/>
        <w:t>`CREATE TABLE Users (ID INT AUTO_INCREMENT PRIMARY KEY, Name VARCHAR(100));`</w:t>
      </w:r>
      <w:r>
        <w:br/>
        <w:t>Here, the ID column will auto-increment with each new entry.</w:t>
      </w:r>
    </w:p>
    <w:p w:rsidR="00A14F5C" w:rsidRDefault="00000000">
      <w:pPr>
        <w:pStyle w:val="Heading2"/>
      </w:pPr>
      <w:r>
        <w:t>DDL, DML, DCL, TCL, DQL</w:t>
      </w:r>
    </w:p>
    <w:p w:rsidR="00A14F5C" w:rsidRDefault="00000000">
      <w:r>
        <w:t>These are different categories of SQL commands:</w:t>
      </w:r>
      <w:r>
        <w:br/>
      </w:r>
      <w:r>
        <w:br/>
        <w:t>- **DDL (Data Definition Language)**: Defines database structure (e.g., CREATE, ALTER, DROP)</w:t>
      </w:r>
      <w:r>
        <w:br/>
        <w:t>- **DML (Data Manipulation Language)**: Modifies data (e.g., INSERT, UPDATE, DELETE)</w:t>
      </w:r>
      <w:r>
        <w:br/>
        <w:t>- **DCL (Data Control Language)**: Manages permissions (e.g., GRANT, REVOKE)</w:t>
      </w:r>
      <w:r>
        <w:br/>
      </w:r>
      <w:r>
        <w:lastRenderedPageBreak/>
        <w:t>- **TCL (Transaction Control Language)**: Manages transactions (e.g., COMMIT, ROLLBACK)</w:t>
      </w:r>
      <w:r>
        <w:br/>
        <w:t>- **DQL (Data Query Language)**: Queries data (e.g., SELECT)</w:t>
      </w:r>
    </w:p>
    <w:p w:rsidR="00A14F5C" w:rsidRDefault="00000000">
      <w:pPr>
        <w:pStyle w:val="Heading2"/>
      </w:pPr>
      <w:r>
        <w:t>Limit</w:t>
      </w:r>
    </w:p>
    <w:p w:rsidR="00A14F5C" w:rsidRDefault="00000000">
      <w:r>
        <w:t>The LIMIT clause restricts the number of rows returned by a query.</w:t>
      </w:r>
      <w:r>
        <w:br/>
      </w:r>
      <w:r>
        <w:br/>
        <w:t>Example:</w:t>
      </w:r>
      <w:r>
        <w:br/>
        <w:t>`SELECT * FROM Products LIMIT 5;`</w:t>
      </w:r>
      <w:r>
        <w:br/>
        <w:t>This query retrieves the first 5 rows from the Products table.</w:t>
      </w:r>
    </w:p>
    <w:p w:rsidR="00A14F5C" w:rsidRDefault="00000000">
      <w:pPr>
        <w:pStyle w:val="Heading2"/>
      </w:pPr>
      <w:r>
        <w:t>Aggregate Functions</w:t>
      </w:r>
    </w:p>
    <w:p w:rsidR="00A14F5C" w:rsidRDefault="00000000">
      <w:r>
        <w:t>Aggregate functions perform calculations on a set of values and return a single value. Common functions include:</w:t>
      </w:r>
      <w:r>
        <w:br/>
        <w:t>- COUNT(): Counts the number of rows</w:t>
      </w:r>
      <w:r>
        <w:br/>
        <w:t>- SUM(): Calculates the total sum</w:t>
      </w:r>
      <w:r>
        <w:br/>
        <w:t>- AVG(): Computes the average value</w:t>
      </w:r>
      <w:r>
        <w:br/>
        <w:t>- MAX() and MIN(): Find the maximum and minimum values</w:t>
      </w:r>
      <w:r>
        <w:br/>
      </w:r>
      <w:r>
        <w:br/>
        <w:t>Example:</w:t>
      </w:r>
      <w:r>
        <w:br/>
        <w:t>`SELECT AVG(Salary) FROM Employees;`</w:t>
      </w:r>
      <w:r>
        <w:br/>
        <w:t>This query returns the average salary of all employees.</w:t>
      </w:r>
    </w:p>
    <w:p w:rsidR="00A14F5C" w:rsidRDefault="00000000">
      <w:pPr>
        <w:pStyle w:val="Heading2"/>
      </w:pPr>
      <w:r>
        <w:t>Sub-queries</w:t>
      </w:r>
    </w:p>
    <w:p w:rsidR="00A14F5C" w:rsidRDefault="00000000">
      <w:r>
        <w:t>A sub-query is a query nested within another query, often used to provide intermediate results.</w:t>
      </w:r>
      <w:r>
        <w:br/>
      </w:r>
      <w:r>
        <w:br/>
        <w:t>Example:</w:t>
      </w:r>
      <w:r>
        <w:br/>
        <w:t>`SELECT Name FROM Employees WHERE DepartmentID = (SELECT DepartmentID FROM Departments WHERE Name = 'Sales');`</w:t>
      </w:r>
      <w:r>
        <w:br/>
        <w:t>This retrieves employees in the Sales department.</w:t>
      </w:r>
    </w:p>
    <w:p w:rsidR="00A14F5C" w:rsidRDefault="00000000">
      <w:pPr>
        <w:pStyle w:val="Heading2"/>
      </w:pPr>
      <w:r>
        <w:t>Joins</w:t>
      </w:r>
    </w:p>
    <w:p w:rsidR="00A14F5C" w:rsidRDefault="00000000">
      <w:r>
        <w:t>Joins combine rows from two or more tables based on related columns.</w:t>
      </w:r>
      <w:r>
        <w:br/>
      </w:r>
      <w:r>
        <w:br/>
        <w:t>- **INNER JOIN**: Returns matching rows from both tables</w:t>
      </w:r>
      <w:r>
        <w:br/>
        <w:t>- **LEFT JOIN**: Returns all rows from the left table and matching rows from the right</w:t>
      </w:r>
      <w:r>
        <w:br/>
        <w:t>- **RIGHT JOIN**: Returns all rows from the right table and matching rows from the left</w:t>
      </w:r>
      <w:r>
        <w:br/>
        <w:t>- **FULL JOIN**: Returns all rows when there is a match in either table</w:t>
      </w:r>
    </w:p>
    <w:p w:rsidR="00A14F5C" w:rsidRDefault="00000000">
      <w:pPr>
        <w:pStyle w:val="Heading2"/>
      </w:pPr>
      <w:r>
        <w:t>Unions</w:t>
      </w:r>
    </w:p>
    <w:p w:rsidR="00A14F5C" w:rsidRDefault="00000000">
      <w:r>
        <w:t>The UNION operator combines the result sets of two or more SELECT queries, removing duplicates by default.</w:t>
      </w:r>
      <w:r>
        <w:br/>
      </w:r>
      <w:r>
        <w:br/>
      </w:r>
      <w:r>
        <w:lastRenderedPageBreak/>
        <w:t>Example:</w:t>
      </w:r>
      <w:r>
        <w:br/>
        <w:t>`SELECT Name FROM Employees UNION SELECT Name FROM Contractors;`</w:t>
      </w:r>
      <w:r>
        <w:br/>
        <w:t>This combines employee and contractor names.</w:t>
      </w:r>
    </w:p>
    <w:p w:rsidR="00A14F5C" w:rsidRDefault="00000000">
      <w:pPr>
        <w:pStyle w:val="Heading2"/>
      </w:pPr>
      <w:r>
        <w:t>Index</w:t>
      </w:r>
    </w:p>
    <w:p w:rsidR="00A14F5C" w:rsidRDefault="00000000">
      <w:r>
        <w:t>An index improves the speed of data retrieval operations on a database table by providing quick access to rows.</w:t>
      </w:r>
      <w:r>
        <w:br/>
      </w:r>
      <w:r>
        <w:br/>
        <w:t>Example:</w:t>
      </w:r>
      <w:r>
        <w:br/>
        <w:t>`CREATE INDEX idx_name ON Employees (Name);`</w:t>
      </w:r>
      <w:r>
        <w:br/>
        <w:t>This creates an index on the Name column.</w:t>
      </w:r>
    </w:p>
    <w:p w:rsidR="00A14F5C" w:rsidRDefault="00000000">
      <w:pPr>
        <w:pStyle w:val="Heading2"/>
      </w:pPr>
      <w:r>
        <w:t>View</w:t>
      </w:r>
    </w:p>
    <w:p w:rsidR="00A14F5C" w:rsidRDefault="00000000">
      <w:r>
        <w:t>A view is a virtual table based on the result set of a query. It provides a way to simplify complex queries.</w:t>
      </w:r>
      <w:r>
        <w:br/>
      </w:r>
      <w:r>
        <w:br/>
        <w:t>Example:</w:t>
      </w:r>
      <w:r>
        <w:br/>
        <w:t>`CREATE VIEW HighSalaries AS SELECT Name, Salary FROM Employees WHERE Salary &gt; 50000;`</w:t>
      </w:r>
      <w:r>
        <w:br/>
        <w:t>This view shows employees earning more than 50,000.</w:t>
      </w:r>
    </w:p>
    <w:p w:rsidR="00A14F5C" w:rsidRDefault="00000000">
      <w:pPr>
        <w:pStyle w:val="Heading2"/>
      </w:pPr>
      <w:r>
        <w:t>Backup &amp; Restore</w:t>
      </w:r>
    </w:p>
    <w:p w:rsidR="00A14F5C" w:rsidRDefault="00000000">
      <w:r>
        <w:t>Backup and restore operations safeguard data against loss.</w:t>
      </w:r>
      <w:r>
        <w:br/>
      </w:r>
      <w:r>
        <w:br/>
        <w:t>Backup Example:</w:t>
      </w:r>
      <w:r>
        <w:br/>
        <w:t>`mysqldump -u user -p database_name &gt; backup.sql`</w:t>
      </w:r>
      <w:r>
        <w:br/>
        <w:t>Restore Example:</w:t>
      </w:r>
      <w:r>
        <w:br/>
        <w:t>`mysql -u user -p database_name &lt; backup.sql`</w:t>
      </w:r>
      <w:r>
        <w:br/>
      </w:r>
    </w:p>
    <w:p w:rsidR="00A14F5C" w:rsidRDefault="00000000">
      <w:pPr>
        <w:pStyle w:val="Heading2"/>
      </w:pPr>
      <w:r>
        <w:t>Explain Keyword</w:t>
      </w:r>
    </w:p>
    <w:p w:rsidR="00A14F5C" w:rsidRDefault="00000000">
      <w:r>
        <w:t>The EXPLAIN keyword provides information about how SQL queries are executed, helping to optimize queries.</w:t>
      </w:r>
      <w:r>
        <w:br/>
      </w:r>
      <w:r>
        <w:br/>
        <w:t>Example:</w:t>
      </w:r>
      <w:r>
        <w:br/>
        <w:t>`EXPLAIN SELECT * FROM Employees WHERE Salary &gt; 50000;`</w:t>
      </w:r>
      <w:r>
        <w:br/>
        <w:t>This query shows how MySQL processes the SELECT statement.</w:t>
      </w:r>
    </w:p>
    <w:sectPr w:rsidR="00A14F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7346738">
    <w:abstractNumId w:val="8"/>
  </w:num>
  <w:num w:numId="2" w16cid:durableId="1690834074">
    <w:abstractNumId w:val="6"/>
  </w:num>
  <w:num w:numId="3" w16cid:durableId="1547136112">
    <w:abstractNumId w:val="5"/>
  </w:num>
  <w:num w:numId="4" w16cid:durableId="2023435589">
    <w:abstractNumId w:val="4"/>
  </w:num>
  <w:num w:numId="5" w16cid:durableId="1956791854">
    <w:abstractNumId w:val="7"/>
  </w:num>
  <w:num w:numId="6" w16cid:durableId="603267051">
    <w:abstractNumId w:val="3"/>
  </w:num>
  <w:num w:numId="7" w16cid:durableId="221868558">
    <w:abstractNumId w:val="2"/>
  </w:num>
  <w:num w:numId="8" w16cid:durableId="1550844846">
    <w:abstractNumId w:val="1"/>
  </w:num>
  <w:num w:numId="9" w16cid:durableId="1708069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A1C"/>
    <w:rsid w:val="00326F90"/>
    <w:rsid w:val="00730CAD"/>
    <w:rsid w:val="00A14F5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5337296-2C9B-4A06-A973-EA0F6201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730CAD"/>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730CAD"/>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730CA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30CA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Maulik Bhatt</cp:lastModifiedBy>
  <cp:revision>2</cp:revision>
  <dcterms:created xsi:type="dcterms:W3CDTF">2013-12-23T23:15:00Z</dcterms:created>
  <dcterms:modified xsi:type="dcterms:W3CDTF">2024-12-19T09:59:00Z</dcterms:modified>
  <cp:category/>
</cp:coreProperties>
</file>