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085C" w:rsidRDefault="00000000" w:rsidP="00022F7D">
      <w:pPr>
        <w:pStyle w:val="Heading1"/>
      </w:pPr>
      <w:r>
        <w:t>Introduction to C#</w:t>
      </w:r>
    </w:p>
    <w:p w:rsidR="007F085C" w:rsidRDefault="00000000">
      <w:pPr>
        <w:pStyle w:val="Heading2"/>
      </w:pPr>
      <w:r>
        <w:t>Create First C# Program: 'Hello World'</w:t>
      </w:r>
    </w:p>
    <w:p w:rsidR="007F085C" w:rsidRDefault="00000000">
      <w:r>
        <w:br/>
        <w:t>C# programs start with a 'Main' method which serves as the entry point for the application. Here's a simple 'Hello World' example:</w:t>
      </w:r>
      <w:r>
        <w:br/>
      </w:r>
      <w:r>
        <w:br/>
        <w:t>```csharp</w:t>
      </w:r>
      <w:r>
        <w:br/>
        <w:t>using System;</w:t>
      </w:r>
      <w:r>
        <w:br/>
      </w:r>
      <w:r>
        <w:br/>
        <w:t>class Program</w:t>
      </w:r>
      <w:r>
        <w:br/>
        <w:t>{</w:t>
      </w:r>
      <w:r>
        <w:br/>
        <w:t xml:space="preserve">    static void Main()</w:t>
      </w:r>
      <w:r>
        <w:br/>
        <w:t xml:space="preserve">    {</w:t>
      </w:r>
      <w:r>
        <w:br/>
        <w:t xml:space="preserve">        Console.WriteLine("Hello, World!");</w:t>
      </w:r>
      <w:r>
        <w:br/>
        <w:t xml:space="preserve">    }</w:t>
      </w:r>
      <w:r>
        <w:br/>
        <w:t>}</w:t>
      </w:r>
      <w:r>
        <w:br/>
        <w:t>```</w:t>
      </w:r>
      <w:r>
        <w:br/>
      </w:r>
      <w:r>
        <w:br/>
        <w:t>- `using System;`: Allows usage of the System namespace.</w:t>
      </w:r>
      <w:r>
        <w:br/>
        <w:t>- `Console.WriteLine`: Prints the message to the console.</w:t>
      </w:r>
      <w:r>
        <w:br/>
      </w:r>
    </w:p>
    <w:p w:rsidR="007F085C" w:rsidRDefault="00000000">
      <w:pPr>
        <w:pStyle w:val="Heading2"/>
      </w:pPr>
      <w:r>
        <w:t>Understanding C# Program Structure</w:t>
      </w:r>
    </w:p>
    <w:p w:rsidR="007F085C" w:rsidRDefault="00000000">
      <w:r>
        <w:br/>
        <w:t>C# program structure typically includes the following components:</w:t>
      </w:r>
      <w:r>
        <w:br/>
      </w:r>
      <w:r>
        <w:br/>
        <w:t>1. `Namespaces`: Used to organize code.</w:t>
      </w:r>
      <w:r>
        <w:br/>
        <w:t>2. `Class`: Encapsulates data and methods.</w:t>
      </w:r>
      <w:r>
        <w:br/>
        <w:t>3. `Methods`: Contain the code to be executed.</w:t>
      </w:r>
      <w:r>
        <w:br/>
      </w:r>
      <w:r>
        <w:br/>
        <w:t>Example:</w:t>
      </w:r>
      <w:r>
        <w:br/>
        <w:t>```csharp</w:t>
      </w:r>
      <w:r>
        <w:br/>
        <w:t>using System;</w:t>
      </w:r>
      <w:r>
        <w:br/>
      </w:r>
      <w:r>
        <w:br/>
        <w:t>namespace MyApp</w:t>
      </w:r>
      <w:r>
        <w:br/>
        <w:t>{</w:t>
      </w:r>
      <w:r>
        <w:br/>
        <w:t xml:space="preserve">    class Program</w:t>
      </w:r>
      <w:r>
        <w:br/>
        <w:t xml:space="preserve">    {</w:t>
      </w:r>
      <w:r>
        <w:br/>
        <w:t xml:space="preserve">        static void Main()</w:t>
      </w:r>
      <w:r>
        <w:br/>
        <w:t xml:space="preserve">        {</w:t>
      </w:r>
      <w:r>
        <w:br/>
        <w:t xml:space="preserve">            Console.WriteLine("C# Program Structure");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>}</w:t>
      </w:r>
      <w:r>
        <w:br/>
        <w:t>```</w:t>
      </w:r>
      <w:r>
        <w:br/>
      </w:r>
    </w:p>
    <w:p w:rsidR="007F085C" w:rsidRDefault="00000000">
      <w:pPr>
        <w:pStyle w:val="Heading2"/>
      </w:pPr>
      <w:r>
        <w:t>Working with Code Files, Projects, and Solutions</w:t>
      </w:r>
    </w:p>
    <w:p w:rsidR="007F085C" w:rsidRDefault="00000000">
      <w:r>
        <w:br/>
        <w:t>- **Code Files**: C# source code files have a `.cs` extension.</w:t>
      </w:r>
      <w:r>
        <w:br/>
        <w:t>- **Projects**: Collection of code files, references, and resources.</w:t>
      </w:r>
      <w:r>
        <w:br/>
        <w:t>- **Solutions**: Container for multiple related projects.</w:t>
      </w:r>
      <w:r>
        <w:br/>
      </w:r>
      <w:r>
        <w:br/>
        <w:t>You can use Visual Studio to create and manage projects and solutions easily.</w:t>
      </w:r>
      <w:r>
        <w:br/>
      </w:r>
    </w:p>
    <w:p w:rsidR="007F085C" w:rsidRDefault="00000000">
      <w:pPr>
        <w:pStyle w:val="Heading2"/>
      </w:pPr>
      <w:r>
        <w:t>Datatypes and Variables with Conversion</w:t>
      </w:r>
    </w:p>
    <w:p w:rsidR="007F085C" w:rsidRDefault="00000000">
      <w:r>
        <w:br/>
        <w:t>C# has several built-in datatypes such as `int`, `float`, `double`, `string`, `bool`, etc.</w:t>
      </w:r>
      <w:r>
        <w:br/>
      </w:r>
      <w:r>
        <w:br/>
        <w:t>Example of variable declaration and conversion:</w:t>
      </w:r>
      <w:r>
        <w:br/>
        <w:t>```csharp</w:t>
      </w:r>
      <w:r>
        <w:br/>
        <w:t>int number = 42;</w:t>
      </w:r>
      <w:r>
        <w:br/>
        <w:t>double convertedNumber = (double)number;  // Explicit conversion</w:t>
      </w:r>
      <w:r>
        <w:br/>
        <w:t>string strNumber = number.ToString();     // Conversion to string</w:t>
      </w:r>
      <w:r>
        <w:br/>
        <w:t>```</w:t>
      </w:r>
      <w:r>
        <w:br/>
      </w:r>
    </w:p>
    <w:p w:rsidR="007F085C" w:rsidRDefault="00000000">
      <w:pPr>
        <w:pStyle w:val="Heading2"/>
      </w:pPr>
      <w:r>
        <w:t>Operators and Expressions</w:t>
      </w:r>
    </w:p>
    <w:p w:rsidR="007F085C" w:rsidRDefault="00000000">
      <w:r>
        <w:br/>
        <w:t>C# supports various operators like arithmetic, logical, relational, etc.</w:t>
      </w:r>
      <w:r>
        <w:br/>
      </w:r>
      <w:r>
        <w:br/>
        <w:t>Example:</w:t>
      </w:r>
      <w:r>
        <w:br/>
        <w:t>```csharp</w:t>
      </w:r>
      <w:r>
        <w:br/>
        <w:t>int a = 10, b = 5;</w:t>
      </w:r>
      <w:r>
        <w:br/>
        <w:t>int sum = a + b;    // Arithmetic operator</w:t>
      </w:r>
      <w:r>
        <w:br/>
        <w:t>bool isEqual = a == b;  // Relational operator</w:t>
      </w:r>
      <w:r>
        <w:br/>
        <w:t>```</w:t>
      </w:r>
      <w:r>
        <w:br/>
      </w:r>
    </w:p>
    <w:p w:rsidR="007F085C" w:rsidRDefault="00000000">
      <w:pPr>
        <w:pStyle w:val="Heading2"/>
      </w:pPr>
      <w:r>
        <w:t>Statements</w:t>
      </w:r>
    </w:p>
    <w:p w:rsidR="007F085C" w:rsidRDefault="00000000">
      <w:r>
        <w:br/>
        <w:t>C# statements include declarations, control statements, loops, and conditionals.</w:t>
      </w:r>
      <w:r>
        <w:br/>
      </w:r>
      <w:r>
        <w:br/>
        <w:t>Example:</w:t>
      </w:r>
      <w:r>
        <w:br/>
      </w:r>
      <w:r>
        <w:lastRenderedPageBreak/>
        <w:t>```csharp</w:t>
      </w:r>
      <w:r>
        <w:br/>
        <w:t>int x = 10;</w:t>
      </w:r>
      <w:r>
        <w:br/>
        <w:t>if (x &gt; 5)</w:t>
      </w:r>
      <w:r>
        <w:br/>
        <w:t>{</w:t>
      </w:r>
      <w:r>
        <w:br/>
        <w:t xml:space="preserve">    Console.WriteLine("x is greater than 5");</w:t>
      </w:r>
      <w:r>
        <w:br/>
        <w:t>}</w:t>
      </w:r>
      <w:r>
        <w:br/>
        <w:t>```</w:t>
      </w:r>
      <w:r>
        <w:br/>
      </w:r>
    </w:p>
    <w:p w:rsidR="007F085C" w:rsidRDefault="00000000">
      <w:pPr>
        <w:pStyle w:val="Heading2"/>
      </w:pPr>
      <w:r>
        <w:t>Understanding Arrays</w:t>
      </w:r>
    </w:p>
    <w:p w:rsidR="007F085C" w:rsidRDefault="00000000">
      <w:r>
        <w:br/>
        <w:t>Arrays store multiple values of the same type.</w:t>
      </w:r>
      <w:r>
        <w:br/>
      </w:r>
      <w:r>
        <w:br/>
        <w:t>Example:</w:t>
      </w:r>
      <w:r>
        <w:br/>
        <w:t>```csharp</w:t>
      </w:r>
      <w:r>
        <w:br/>
        <w:t>int[] numbers = { 1, 2, 3, 4 };</w:t>
      </w:r>
      <w:r>
        <w:br/>
        <w:t>foreach (int number in numbers)</w:t>
      </w:r>
      <w:r>
        <w:br/>
        <w:t>{</w:t>
      </w:r>
      <w:r>
        <w:br/>
        <w:t xml:space="preserve">    Console.WriteLine(number);</w:t>
      </w:r>
      <w:r>
        <w:br/>
        <w:t>}</w:t>
      </w:r>
      <w:r>
        <w:br/>
        <w:t>```</w:t>
      </w:r>
      <w:r>
        <w:br/>
      </w:r>
    </w:p>
    <w:p w:rsidR="007F085C" w:rsidRDefault="00000000">
      <w:pPr>
        <w:pStyle w:val="Heading2"/>
      </w:pPr>
      <w:r>
        <w:t>Defining and Calling Methods</w:t>
      </w:r>
    </w:p>
    <w:p w:rsidR="007F085C" w:rsidRDefault="00000000">
      <w:r>
        <w:br/>
        <w:t>Methods are blocks of code that perform a specific task.</w:t>
      </w:r>
      <w:r>
        <w:br/>
      </w:r>
      <w:r>
        <w:br/>
        <w:t>Example:</w:t>
      </w:r>
      <w:r>
        <w:br/>
        <w:t>```csharp</w:t>
      </w:r>
      <w:r>
        <w:br/>
        <w:t>class Program</w:t>
      </w:r>
      <w:r>
        <w:br/>
        <w:t>{</w:t>
      </w:r>
      <w:r>
        <w:br/>
        <w:t xml:space="preserve">    static void Greet(string name)</w:t>
      </w:r>
      <w:r>
        <w:br/>
        <w:t xml:space="preserve">    {</w:t>
      </w:r>
      <w:r>
        <w:br/>
        <w:t xml:space="preserve">        Console.WriteLine("Hello, " + name);</w:t>
      </w:r>
      <w:r>
        <w:br/>
        <w:t xml:space="preserve">    }</w:t>
      </w:r>
      <w:r>
        <w:br/>
      </w:r>
      <w:r>
        <w:br/>
        <w:t xml:space="preserve">    static void Main()</w:t>
      </w:r>
      <w:r>
        <w:br/>
        <w:t xml:space="preserve">    {</w:t>
      </w:r>
      <w:r>
        <w:br/>
        <w:t xml:space="preserve">        Greet("Alice");</w:t>
      </w:r>
      <w:r>
        <w:br/>
        <w:t xml:space="preserve">    }</w:t>
      </w:r>
      <w:r>
        <w:br/>
        <w:t>}</w:t>
      </w:r>
      <w:r>
        <w:br/>
        <w:t>```</w:t>
      </w:r>
      <w:r>
        <w:br/>
      </w:r>
    </w:p>
    <w:p w:rsidR="007F085C" w:rsidRDefault="00000000">
      <w:pPr>
        <w:pStyle w:val="Heading2"/>
      </w:pPr>
      <w:r>
        <w:lastRenderedPageBreak/>
        <w:t>Understanding Classes and OOP Concepts</w:t>
      </w:r>
    </w:p>
    <w:p w:rsidR="007F085C" w:rsidRDefault="00000000">
      <w:r>
        <w:br/>
        <w:t>Classes are the blueprint for objects in C#. They encapsulate data and behavior.</w:t>
      </w:r>
      <w:r>
        <w:br/>
      </w:r>
      <w:r>
        <w:br/>
        <w:t>Example:</w:t>
      </w:r>
      <w:r>
        <w:br/>
        <w:t>```csharp</w:t>
      </w:r>
      <w:r>
        <w:br/>
        <w:t>class Person</w:t>
      </w:r>
      <w:r>
        <w:br/>
        <w:t>{</w:t>
      </w:r>
      <w:r>
        <w:br/>
        <w:t xml:space="preserve">    public string Name { get; set; }</w:t>
      </w:r>
      <w:r>
        <w:br/>
        <w:t xml:space="preserve">    public void Greet()</w:t>
      </w:r>
      <w:r>
        <w:br/>
        <w:t xml:space="preserve">    {</w:t>
      </w:r>
      <w:r>
        <w:br/>
        <w:t xml:space="preserve">        Console.WriteLine("Hello, " + Name);</w:t>
      </w:r>
      <w:r>
        <w:br/>
        <w:t xml:space="preserve">    }</w:t>
      </w:r>
      <w:r>
        <w:br/>
        <w:t>}</w:t>
      </w:r>
      <w:r>
        <w:br/>
      </w:r>
      <w:r>
        <w:br/>
        <w:t>class Program</w:t>
      </w:r>
      <w:r>
        <w:br/>
        <w:t>{</w:t>
      </w:r>
      <w:r>
        <w:br/>
        <w:t xml:space="preserve">    static void Main()</w:t>
      </w:r>
      <w:r>
        <w:br/>
        <w:t xml:space="preserve">    {</w:t>
      </w:r>
      <w:r>
        <w:br/>
        <w:t xml:space="preserve">        Person person = new Person { Name = "Alice" };</w:t>
      </w:r>
      <w:r>
        <w:br/>
        <w:t xml:space="preserve">        person.Greet();</w:t>
      </w:r>
      <w:r>
        <w:br/>
        <w:t xml:space="preserve">    }</w:t>
      </w:r>
      <w:r>
        <w:br/>
        <w:t>}</w:t>
      </w:r>
      <w:r>
        <w:br/>
        <w:t>```</w:t>
      </w:r>
      <w:r>
        <w:br/>
      </w:r>
    </w:p>
    <w:p w:rsidR="007F085C" w:rsidRDefault="00000000">
      <w:pPr>
        <w:pStyle w:val="Heading2"/>
      </w:pPr>
      <w:r>
        <w:t>Interfaces and Inheritance</w:t>
      </w:r>
    </w:p>
    <w:p w:rsidR="007F085C" w:rsidRDefault="00000000">
      <w:r>
        <w:br/>
        <w:t>Inheritance allows a class to inherit from another class. Interfaces define a contract for classes.</w:t>
      </w:r>
      <w:r>
        <w:br/>
      </w:r>
      <w:r>
        <w:br/>
        <w:t>Example:</w:t>
      </w:r>
      <w:r>
        <w:br/>
        <w:t>```csharp</w:t>
      </w:r>
      <w:r>
        <w:br/>
        <w:t>interface IAnimal</w:t>
      </w:r>
      <w:r>
        <w:br/>
        <w:t>{</w:t>
      </w:r>
      <w:r>
        <w:br/>
        <w:t xml:space="preserve">    void Speak();</w:t>
      </w:r>
      <w:r>
        <w:br/>
        <w:t>}</w:t>
      </w:r>
      <w:r>
        <w:br/>
      </w:r>
      <w:r>
        <w:br/>
        <w:t>class Dog : IAnimal</w:t>
      </w:r>
      <w:r>
        <w:br/>
        <w:t>{</w:t>
      </w:r>
      <w:r>
        <w:br/>
        <w:t xml:space="preserve">    public void Speak()</w:t>
      </w:r>
      <w:r>
        <w:br/>
        <w:t xml:space="preserve">    {</w:t>
      </w:r>
      <w:r>
        <w:br/>
        <w:t xml:space="preserve">        Console.WriteLine("Bark");</w:t>
      </w:r>
      <w:r>
        <w:br/>
      </w:r>
      <w:r>
        <w:lastRenderedPageBreak/>
        <w:t xml:space="preserve">    }</w:t>
      </w:r>
      <w:r>
        <w:br/>
        <w:t>}</w:t>
      </w:r>
      <w:r>
        <w:br/>
        <w:t>```</w:t>
      </w:r>
      <w:r>
        <w:br/>
      </w:r>
    </w:p>
    <w:p w:rsidR="007F085C" w:rsidRDefault="00000000">
      <w:pPr>
        <w:pStyle w:val="Heading2"/>
      </w:pPr>
      <w:r>
        <w:t>Scope and Accessibility Modifiers</w:t>
      </w:r>
    </w:p>
    <w:p w:rsidR="007F085C" w:rsidRDefault="00000000">
      <w:r>
        <w:br/>
        <w:t>Modifiers define the visibility of classes and members.</w:t>
      </w:r>
      <w:r>
        <w:br/>
      </w:r>
      <w:r>
        <w:br/>
        <w:t>Example:</w:t>
      </w:r>
      <w:r>
        <w:br/>
        <w:t>```csharp</w:t>
      </w:r>
      <w:r>
        <w:br/>
        <w:t>public class Example</w:t>
      </w:r>
      <w:r>
        <w:br/>
        <w:t>{</w:t>
      </w:r>
      <w:r>
        <w:br/>
        <w:t xml:space="preserve">    private int hiddenValue;</w:t>
      </w:r>
      <w:r>
        <w:br/>
        <w:t xml:space="preserve">    public int VisibleValue;</w:t>
      </w:r>
      <w:r>
        <w:br/>
        <w:t>}</w:t>
      </w:r>
      <w:r>
        <w:br/>
        <w:t>```</w:t>
      </w:r>
      <w:r>
        <w:br/>
      </w:r>
    </w:p>
    <w:p w:rsidR="007F085C" w:rsidRDefault="00000000">
      <w:pPr>
        <w:pStyle w:val="Heading2"/>
      </w:pPr>
      <w:r>
        <w:t>Namespaces and .NET Libraries</w:t>
      </w:r>
    </w:p>
    <w:p w:rsidR="007F085C" w:rsidRDefault="00000000">
      <w:r>
        <w:br/>
        <w:t>Namespaces group related classes and methods.</w:t>
      </w:r>
      <w:r>
        <w:br/>
      </w:r>
      <w:r>
        <w:br/>
        <w:t>Example:</w:t>
      </w:r>
      <w:r>
        <w:br/>
        <w:t>```csharp</w:t>
      </w:r>
      <w:r>
        <w:br/>
        <w:t>using System;</w:t>
      </w:r>
      <w:r>
        <w:br/>
        <w:t>namespace MyNamespace</w:t>
      </w:r>
      <w:r>
        <w:br/>
        <w:t>{</w:t>
      </w:r>
      <w:r>
        <w:br/>
        <w:t xml:space="preserve">    class MyClass</w:t>
      </w:r>
      <w:r>
        <w:br/>
        <w:t xml:space="preserve">    {</w:t>
      </w:r>
      <w:r>
        <w:br/>
        <w:t xml:space="preserve">        public void Display()</w:t>
      </w:r>
      <w:r>
        <w:br/>
        <w:t xml:space="preserve">        {</w:t>
      </w:r>
      <w:r>
        <w:br/>
        <w:t xml:space="preserve">            Console.WriteLine("In MyNamespace");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>```</w:t>
      </w:r>
      <w:r>
        <w:br/>
      </w:r>
    </w:p>
    <w:p w:rsidR="007F085C" w:rsidRDefault="00000000">
      <w:pPr>
        <w:pStyle w:val="Heading2"/>
      </w:pPr>
      <w:r>
        <w:t>Creating and Adding References to Assemblies</w:t>
      </w:r>
    </w:p>
    <w:p w:rsidR="007F085C" w:rsidRDefault="00000000">
      <w:r>
        <w:br/>
        <w:t>References allow using libraries. In Visual Studio, you can add references via Solution Explorer.</w:t>
      </w:r>
      <w:r>
        <w:br/>
      </w:r>
      <w:r>
        <w:br/>
      </w:r>
      <w:r>
        <w:lastRenderedPageBreak/>
        <w:t>Example:</w:t>
      </w:r>
      <w:r>
        <w:br/>
        <w:t>1. Right-click the project -&gt; Add Reference -&gt; Select the library.</w:t>
      </w:r>
      <w:r>
        <w:br/>
      </w:r>
    </w:p>
    <w:p w:rsidR="007F085C" w:rsidRDefault="00000000">
      <w:pPr>
        <w:pStyle w:val="Heading2"/>
      </w:pPr>
      <w:r>
        <w:t>Working with Collections</w:t>
      </w:r>
    </w:p>
    <w:p w:rsidR="007F085C" w:rsidRDefault="00000000">
      <w:r>
        <w:br/>
        <w:t>Collections like List, Dictionary, and ArrayList store data.</w:t>
      </w:r>
      <w:r>
        <w:br/>
      </w:r>
      <w:r>
        <w:br/>
        <w:t>Example:</w:t>
      </w:r>
      <w:r>
        <w:br/>
        <w:t>```csharp</w:t>
      </w:r>
      <w:r>
        <w:br/>
        <w:t>List&lt;int&gt; numbers = new List&lt;int&gt; { 1, 2, 3 };</w:t>
      </w:r>
      <w:r>
        <w:br/>
        <w:t>numbers.Add(4);</w:t>
      </w:r>
      <w:r>
        <w:br/>
        <w:t>```</w:t>
      </w:r>
      <w:r>
        <w:br/>
      </w:r>
    </w:p>
    <w:p w:rsidR="007F085C" w:rsidRDefault="00000000">
      <w:pPr>
        <w:pStyle w:val="Heading2"/>
      </w:pPr>
      <w:r>
        <w:t>Enumerations</w:t>
      </w:r>
    </w:p>
    <w:p w:rsidR="007F085C" w:rsidRDefault="00000000">
      <w:r>
        <w:br/>
        <w:t>Enums define named constants.</w:t>
      </w:r>
      <w:r>
        <w:br/>
      </w:r>
      <w:r>
        <w:br/>
        <w:t>Example:</w:t>
      </w:r>
      <w:r>
        <w:br/>
        <w:t>```csharp</w:t>
      </w:r>
      <w:r>
        <w:br/>
        <w:t>enum Days { Sunday, Monday, Tuesday }</w:t>
      </w:r>
      <w:r>
        <w:br/>
        <w:t>Days today = Days.Monday;</w:t>
      </w:r>
      <w:r>
        <w:br/>
        <w:t>Console.WriteLine(today);</w:t>
      </w:r>
      <w:r>
        <w:br/>
        <w:t>```</w:t>
      </w:r>
      <w:r>
        <w:br/>
      </w:r>
    </w:p>
    <w:p w:rsidR="007F085C" w:rsidRDefault="00000000">
      <w:pPr>
        <w:pStyle w:val="Heading2"/>
      </w:pPr>
      <w:r>
        <w:t>Data Tables</w:t>
      </w:r>
    </w:p>
    <w:p w:rsidR="007F085C" w:rsidRDefault="00000000">
      <w:r>
        <w:br/>
        <w:t>DataTable is used to manage in-memory data.</w:t>
      </w:r>
      <w:r>
        <w:br/>
      </w:r>
      <w:r>
        <w:br/>
        <w:t>Example:</w:t>
      </w:r>
      <w:r>
        <w:br/>
        <w:t>```csharp</w:t>
      </w:r>
      <w:r>
        <w:br/>
        <w:t>DataTable table = new DataTable();</w:t>
      </w:r>
      <w:r>
        <w:br/>
        <w:t>table.Columns.Add("Name");</w:t>
      </w:r>
      <w:r>
        <w:br/>
        <w:t>table.Rows.Add("Alice");</w:t>
      </w:r>
      <w:r>
        <w:br/>
        <w:t>```</w:t>
      </w:r>
      <w:r>
        <w:br/>
      </w:r>
    </w:p>
    <w:p w:rsidR="007F085C" w:rsidRDefault="00000000">
      <w:pPr>
        <w:pStyle w:val="Heading2"/>
      </w:pPr>
      <w:r>
        <w:t>Exception Handling</w:t>
      </w:r>
    </w:p>
    <w:p w:rsidR="007F085C" w:rsidRDefault="00000000">
      <w:r>
        <w:br/>
        <w:t>C# uses try-catch for error handling.</w:t>
      </w:r>
      <w:r>
        <w:br/>
      </w:r>
      <w:r>
        <w:br/>
        <w:t>Example:</w:t>
      </w:r>
      <w:r>
        <w:br/>
      </w:r>
      <w:r>
        <w:lastRenderedPageBreak/>
        <w:t>```csharp</w:t>
      </w:r>
      <w:r>
        <w:br/>
        <w:t>try</w:t>
      </w:r>
      <w:r>
        <w:br/>
        <w:t>{</w:t>
      </w:r>
      <w:r>
        <w:br/>
        <w:t xml:space="preserve">    int x = 10 / 0;</w:t>
      </w:r>
      <w:r>
        <w:br/>
        <w:t>}</w:t>
      </w:r>
      <w:r>
        <w:br/>
        <w:t>catch (DivideByZeroException ex)</w:t>
      </w:r>
      <w:r>
        <w:br/>
        <w:t>{</w:t>
      </w:r>
      <w:r>
        <w:br/>
        <w:t xml:space="preserve">    Console.WriteLine(ex.Message);</w:t>
      </w:r>
      <w:r>
        <w:br/>
        <w:t>}</w:t>
      </w:r>
      <w:r>
        <w:br/>
        <w:t>```</w:t>
      </w:r>
      <w:r>
        <w:br/>
      </w:r>
    </w:p>
    <w:p w:rsidR="007F085C" w:rsidRDefault="00000000">
      <w:pPr>
        <w:pStyle w:val="Heading2"/>
      </w:pPr>
      <w:r>
        <w:t>Different Project Types</w:t>
      </w:r>
    </w:p>
    <w:p w:rsidR="007F085C" w:rsidRDefault="00000000">
      <w:r>
        <w:br/>
        <w:t>C# supports various project types like Console, Windows Forms, and Web applications. Each type serves different development needs.</w:t>
      </w:r>
      <w:r>
        <w:br/>
      </w:r>
    </w:p>
    <w:p w:rsidR="007F085C" w:rsidRDefault="00000000">
      <w:pPr>
        <w:pStyle w:val="Heading2"/>
      </w:pPr>
      <w:r>
        <w:t>Working with the String Class</w:t>
      </w:r>
    </w:p>
    <w:p w:rsidR="007F085C" w:rsidRDefault="00000000">
      <w:r>
        <w:br/>
        <w:t>String class provides methods for string manipulation.</w:t>
      </w:r>
      <w:r>
        <w:br/>
      </w:r>
      <w:r>
        <w:br/>
        <w:t>Example:</w:t>
      </w:r>
      <w:r>
        <w:br/>
        <w:t>```csharp</w:t>
      </w:r>
      <w:r>
        <w:br/>
        <w:t>string name = "Alice";</w:t>
      </w:r>
      <w:r>
        <w:br/>
        <w:t>string upperName = name.ToUpper();</w:t>
      </w:r>
      <w:r>
        <w:br/>
        <w:t>Console.WriteLine(upperName);</w:t>
      </w:r>
      <w:r>
        <w:br/>
        <w:t>```</w:t>
      </w:r>
      <w:r>
        <w:br/>
      </w:r>
    </w:p>
    <w:p w:rsidR="007F085C" w:rsidRDefault="00000000">
      <w:pPr>
        <w:pStyle w:val="Heading2"/>
      </w:pPr>
      <w:r>
        <w:t>Working with the DateTime Class</w:t>
      </w:r>
    </w:p>
    <w:p w:rsidR="007F085C" w:rsidRDefault="00000000">
      <w:r>
        <w:br/>
        <w:t>DateTime is used for handling dates and times.</w:t>
      </w:r>
      <w:r>
        <w:br/>
      </w:r>
      <w:r>
        <w:br/>
        <w:t>Example:</w:t>
      </w:r>
      <w:r>
        <w:br/>
        <w:t>```csharp</w:t>
      </w:r>
      <w:r>
        <w:br/>
        <w:t>DateTime now = DateTime.Now;</w:t>
      </w:r>
      <w:r>
        <w:br/>
        <w:t>Console.WriteLine(now.ToString("yyyy-MM-dd"));</w:t>
      </w:r>
      <w:r>
        <w:br/>
        <w:t>```</w:t>
      </w:r>
      <w:r>
        <w:br/>
      </w:r>
    </w:p>
    <w:p w:rsidR="007F085C" w:rsidRDefault="00000000">
      <w:pPr>
        <w:pStyle w:val="Heading2"/>
      </w:pPr>
      <w:r>
        <w:t>Basic File Operations</w:t>
      </w:r>
    </w:p>
    <w:p w:rsidR="007F085C" w:rsidRDefault="00000000">
      <w:r>
        <w:br/>
        <w:t>C# provides classes for file operations.</w:t>
      </w:r>
      <w:r>
        <w:br/>
      </w:r>
      <w:r>
        <w:lastRenderedPageBreak/>
        <w:br/>
        <w:t>Example:</w:t>
      </w:r>
      <w:r>
        <w:br/>
        <w:t>```csharp</w:t>
      </w:r>
      <w:r>
        <w:br/>
        <w:t>using System.IO;</w:t>
      </w:r>
      <w:r>
        <w:br/>
        <w:t>File.WriteAllText("test.txt", "Hello World");</w:t>
      </w:r>
      <w:r>
        <w:br/>
        <w:t>string content = File.ReadAllText("test.txt");</w:t>
      </w:r>
      <w:r>
        <w:br/>
        <w:t>Console.WriteLine(content);</w:t>
      </w:r>
      <w:r>
        <w:br/>
        <w:t>```</w:t>
      </w:r>
      <w:r>
        <w:br/>
      </w:r>
    </w:p>
    <w:sectPr w:rsidR="007F08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6442119">
    <w:abstractNumId w:val="8"/>
  </w:num>
  <w:num w:numId="2" w16cid:durableId="1957255685">
    <w:abstractNumId w:val="6"/>
  </w:num>
  <w:num w:numId="3" w16cid:durableId="1717316737">
    <w:abstractNumId w:val="5"/>
  </w:num>
  <w:num w:numId="4" w16cid:durableId="170216952">
    <w:abstractNumId w:val="4"/>
  </w:num>
  <w:num w:numId="5" w16cid:durableId="1204291671">
    <w:abstractNumId w:val="7"/>
  </w:num>
  <w:num w:numId="6" w16cid:durableId="1277953464">
    <w:abstractNumId w:val="3"/>
  </w:num>
  <w:num w:numId="7" w16cid:durableId="230964538">
    <w:abstractNumId w:val="2"/>
  </w:num>
  <w:num w:numId="8" w16cid:durableId="883295033">
    <w:abstractNumId w:val="1"/>
  </w:num>
  <w:num w:numId="9" w16cid:durableId="737673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F7D"/>
    <w:rsid w:val="00034616"/>
    <w:rsid w:val="0006063C"/>
    <w:rsid w:val="0015074B"/>
    <w:rsid w:val="0029639D"/>
    <w:rsid w:val="00326F90"/>
    <w:rsid w:val="007F085C"/>
    <w:rsid w:val="00A400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D3F715A-9805-4893-878E-381ABD5B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022F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F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22F7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2F7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Maulik Bhatt</cp:lastModifiedBy>
  <cp:revision>2</cp:revision>
  <dcterms:created xsi:type="dcterms:W3CDTF">2013-12-23T23:15:00Z</dcterms:created>
  <dcterms:modified xsi:type="dcterms:W3CDTF">2024-12-04T06:13:00Z</dcterms:modified>
  <cp:category/>
</cp:coreProperties>
</file>