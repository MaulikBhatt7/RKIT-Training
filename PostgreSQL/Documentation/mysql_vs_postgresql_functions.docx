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MySQL vs PostgreSQL: Functions and Return Types</w:t>
      </w:r>
    </w:p>
    <w:p>
      <w:r>
        <w:t>In database systems, both MySQL and PostgreSQL allow the creation of functions to return values. However, the way they handle return types varies between these two database systems. This document compares MySQL and PostgreSQL functions, focusing on how they return single or multiple values.</w:t>
      </w:r>
    </w:p>
    <w:p>
      <w:pPr>
        <w:pStyle w:val="Heading1"/>
      </w:pPr>
      <w:r>
        <w:t>MySQL Function Return Types</w:t>
      </w:r>
    </w:p>
    <w:p>
      <w:r>
        <w:t>In MySQL, functions generally return a single scalar value. The most common return types are numeric, string, or date values. Below is an example of a simple function that returns a scalar value in MySQL:</w:t>
      </w:r>
    </w:p>
    <w:p>
      <w:pPr>
        <w:pStyle w:val="Heading2"/>
      </w:pPr>
      <w:r>
        <w:t>Example: MySQL Scalar Function</w:t>
      </w:r>
    </w:p>
    <w:p>
      <w:r>
        <w:t>MySQL Function to return the sum of two numbers:</w:t>
        <w:br/>
        <w:t>```sql</w:t>
        <w:br/>
        <w:t>CREATE FUNCTION sum_two_numbers(a INT, b INT)</w:t>
        <w:br/>
        <w:t>RETURNS INT</w:t>
        <w:br/>
        <w:t>DETERMINISTIC</w:t>
        <w:br/>
        <w:t>BEGIN</w:t>
        <w:br/>
        <w:t xml:space="preserve">    RETURN a + b;</w:t>
        <w:br/>
        <w:t>END;</w:t>
        <w:br/>
        <w:t>```</w:t>
      </w:r>
    </w:p>
    <w:p>
      <w:r>
        <w:t>This function `sum_two_numbers` returns a scalar value (an integer). It performs the sum of two input values.</w:t>
      </w:r>
    </w:p>
    <w:p>
      <w:pPr>
        <w:pStyle w:val="Heading1"/>
      </w:pPr>
      <w:r>
        <w:t>PostgreSQL Function Return Types</w:t>
      </w:r>
    </w:p>
    <w:p>
      <w:r>
        <w:t>In PostgreSQL, functions can return multiple values, unlike MySQL where only scalar values are returned. PostgreSQL provides more flexibility with return types such as set-returning functions, arrays, and composite types. Below are a few examples of PostgreSQL functions returning different types of values.</w:t>
      </w:r>
    </w:p>
    <w:p>
      <w:pPr>
        <w:pStyle w:val="Heading2"/>
      </w:pPr>
      <w:r>
        <w:t>Set-Returning Functions (SRF)</w:t>
      </w:r>
    </w:p>
    <w:p>
      <w:r>
        <w:t>In PostgreSQL, a Set-Returning Function (SRF) can return a set of rows, similar to a query result. The function returns a result set with one or more columns, which can be used in queries just like a table. Here is an example of a set-returning function in PostgreSQL:</w:t>
      </w:r>
    </w:p>
    <w:p>
      <w:pPr>
        <w:pStyle w:val="Heading3"/>
      </w:pPr>
      <w:r>
        <w:t>Example: PostgreSQL Set-Returning Function</w:t>
      </w:r>
    </w:p>
    <w:p>
      <w:r>
        <w:t>PostgreSQL Function to return a table of values:</w:t>
        <w:br/>
        <w:t>```sql</w:t>
        <w:br/>
        <w:t>CREATE FUNCTION get_multiple_values()</w:t>
        <w:br/>
        <w:t>RETURNS TABLE(id INT, name TEXT) AS $$</w:t>
        <w:br/>
        <w:t>BEGIN</w:t>
        <w:br/>
        <w:t xml:space="preserve">    RETURN QUERY</w:t>
        <w:br/>
        <w:t xml:space="preserve">    SELECT id, name FROM my_table;</w:t>
        <w:br/>
        <w:t>END;</w:t>
        <w:br/>
        <w:t>$$ LANGUAGE plpgsql;</w:t>
        <w:br/>
        <w:t>```</w:t>
      </w:r>
    </w:p>
    <w:p>
      <w:r>
        <w:t>The function `get_multiple_values` returns a set of rows from the table `my_table`. Each row contains an `id` and a `name`.</w:t>
      </w:r>
    </w:p>
    <w:p>
      <w:pPr>
        <w:pStyle w:val="Heading2"/>
      </w:pPr>
      <w:r>
        <w:t>Returning Arrays</w:t>
      </w:r>
    </w:p>
    <w:p>
      <w:r>
        <w:t>In PostgreSQL, a function can also return an array. An array can store multiple values of the same type in a single column. Here's an example where a function returns an array of integer values:</w:t>
      </w:r>
    </w:p>
    <w:p>
      <w:pPr>
        <w:pStyle w:val="Heading3"/>
      </w:pPr>
      <w:r>
        <w:t>Example: PostgreSQL Array Return</w:t>
      </w:r>
    </w:p>
    <w:p>
      <w:r>
        <w:t>PostgreSQL Function to return an array of integer values:</w:t>
        <w:br/>
        <w:t>```sql</w:t>
        <w:br/>
        <w:t xml:space="preserve">CREATE FUNCTION get_array_of_values() </w:t>
        <w:br/>
        <w:t>RETURNS INTEGER[] AS $$</w:t>
        <w:br/>
        <w:t>BEGIN</w:t>
        <w:br/>
        <w:t xml:space="preserve">    RETURN ARRAY(SELECT id FROM my_table);</w:t>
        <w:br/>
        <w:t>END;</w:t>
        <w:br/>
        <w:t>$$ LANGUAGE plpgsql;</w:t>
        <w:br/>
        <w:t>```</w:t>
      </w:r>
    </w:p>
    <w:p>
      <w:r>
        <w:t>The function `get_array_of_values` returns an array of integers, each representing an `id` from the table `my_table`.</w:t>
      </w:r>
    </w:p>
    <w:p>
      <w:pPr>
        <w:pStyle w:val="Heading2"/>
      </w:pPr>
      <w:r>
        <w:t>Returning Composite Types</w:t>
      </w:r>
    </w:p>
    <w:p>
      <w:r>
        <w:t>PostgreSQL also supports composite types, which are custom types that can hold multiple values in a single return object. Here is an example where a composite type is returned by a function:</w:t>
      </w:r>
    </w:p>
    <w:p>
      <w:pPr>
        <w:pStyle w:val="Heading3"/>
      </w:pPr>
      <w:r>
        <w:t>Example: PostgreSQL Composite Type Return</w:t>
      </w:r>
    </w:p>
    <w:p>
      <w:r>
        <w:t>First, define a composite type:</w:t>
        <w:br/>
        <w:t>```sql</w:t>
        <w:br/>
        <w:t>CREATE TYPE my_composite_type AS (id INT, name TEXT);</w:t>
        <w:br/>
        <w:t>```</w:t>
      </w:r>
    </w:p>
    <w:p>
      <w:r>
        <w:t>Then create a function that returns a set of this composite type:</w:t>
        <w:br/>
        <w:t>```sql</w:t>
        <w:br/>
        <w:t xml:space="preserve">CREATE FUNCTION get_composite_values() </w:t>
        <w:br/>
        <w:t>RETURNS SETOF my_composite_type AS $$</w:t>
        <w:br/>
        <w:t>BEGIN</w:t>
        <w:br/>
        <w:t xml:space="preserve">    RETURN QUERY</w:t>
        <w:br/>
        <w:t xml:space="preserve">    SELECT id, name FROM my_table;</w:t>
        <w:br/>
        <w:t>END;</w:t>
        <w:br/>
        <w:t>$$ LANGUAGE plpgsql;</w:t>
        <w:br/>
        <w:t>```</w:t>
      </w:r>
    </w:p>
    <w:p>
      <w:r>
        <w:t>The function `get_composite_values` returns multiple rows, each with an `id` and `name`, encapsulated in a composite type.</w:t>
      </w:r>
    </w:p>
    <w:p>
      <w:pPr>
        <w:pStyle w:val="Heading1"/>
      </w:pPr>
      <w:r>
        <w:t>Conclusion</w:t>
      </w:r>
    </w:p>
    <w:p>
      <w:r>
        <w:t>In conclusion, MySQL functions are limited to returning a single scalar value, whereas PostgreSQL provides much more flexibility. PostgreSQL supports returning multiple rows (Set-Returning Functions), arrays, and composite types, making it more versatile for complex queries and data retrieval.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