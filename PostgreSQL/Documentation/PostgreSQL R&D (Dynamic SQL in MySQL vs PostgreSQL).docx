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Dynamic SQL in MySQL and PostgreSQL</w:t>
      </w:r>
    </w:p>
    <w:p>
      <w:pPr>
        <w:pStyle w:val="Heading1"/>
      </w:pPr>
      <w:r>
        <w:t>1. Dynamic SQL in MySQL</w:t>
      </w:r>
    </w:p>
    <w:p>
      <w:r>
        <w:t>In MySQL, dynamic SQL can be executed within stored procedures using the PREPARE, EXECUTE, and DEALLOCATE statements. These statements allow you to build a SQL query dynamically as a string and then execute it.</w:t>
        <w:br/>
        <w:br/>
        <w:t>Example of Dynamic SQL in MySQL Stored Procedure:</w:t>
        <w:br/>
        <w:t>```sql</w:t>
        <w:br/>
        <w:t>DELIMITER $$</w:t>
        <w:br/>
        <w:br/>
        <w:t>CREATE PROCEDURE dynamic_procedure()</w:t>
        <w:br/>
        <w:t>BEGIN</w:t>
        <w:br/>
        <w:t xml:space="preserve">    DECLARE @sql_query VARCHAR(1000);</w:t>
        <w:br/>
        <w:t xml:space="preserve">    SET @sql_query = 'SELECT * FROM your_table WHERE your_column = ''some_value''';</w:t>
        <w:br/>
        <w:br/>
        <w:t xml:space="preserve">    PREPARE stmt FROM @sql_query;</w:t>
        <w:br/>
        <w:t xml:space="preserve">    EXECUTE stmt;</w:t>
        <w:br/>
        <w:t xml:space="preserve">    DEALLOCATE PREPARE stmt;</w:t>
        <w:br/>
        <w:t>END$$</w:t>
        <w:br/>
        <w:t>DELIMITER ;</w:t>
        <w:br/>
        <w:t>```</w:t>
      </w:r>
    </w:p>
    <w:p>
      <w:r>
        <w:t>MySQL does not support using dynamic SQL in stored functions that return values. Functions in MySQL are expected to return deterministic values without side effects. Therefore, dynamic SQL is not recommended for functions.</w:t>
      </w:r>
    </w:p>
    <w:p>
      <w:pPr>
        <w:pStyle w:val="Heading1"/>
      </w:pPr>
      <w:r>
        <w:t>2. Dynamic SQL in PostgreSQL</w:t>
      </w:r>
    </w:p>
    <w:p>
      <w:r>
        <w:t>In PostgreSQL, dynamic SQL can be executed in both stored functions and stored procedures using the EXECUTE command. This command allows you to run dynamically constructed SQL queries within PL/pgSQL blocks.</w:t>
        <w:br/>
        <w:br/>
        <w:t>Example of Dynamic SQL in PostgreSQL Function:</w:t>
        <w:br/>
        <w:t>```sql</w:t>
        <w:br/>
        <w:t>CREATE OR REPLACE FUNCTION dynamic_function()</w:t>
        <w:br/>
        <w:t>RETURNS INT AS $$</w:t>
        <w:br/>
        <w:t>DECLARE</w:t>
        <w:br/>
        <w:t xml:space="preserve">    result INT;</w:t>
        <w:br/>
        <w:t xml:space="preserve">    sql_query TEXT;</w:t>
        <w:br/>
        <w:t>BEGIN</w:t>
        <w:br/>
        <w:t xml:space="preserve">    sql_query := 'SELECT COUNT(*) FROM your_table';</w:t>
        <w:br/>
        <w:br/>
        <w:t xml:space="preserve">    EXECUTE sql_query INTO result;</w:t>
        <w:br/>
        <w:t xml:space="preserve">    RETURN result;</w:t>
        <w:br/>
        <w:t>END;</w:t>
        <w:br/>
        <w:t>$$ LANGUAGE plpgsql;</w:t>
        <w:br/>
        <w:t>```</w:t>
      </w:r>
    </w:p>
    <w:p>
      <w:r>
        <w:t>Dynamic SQL in PostgreSQL is more flexible compared to MySQL since it allows the use of the EXECUTE command in both functions and procedures. You can also use the USING clause for parameterized queries and return result sets using RETURN QUERY.</w:t>
      </w:r>
    </w:p>
    <w:p>
      <w:pPr>
        <w:pStyle w:val="Heading1"/>
      </w:pPr>
      <w:r>
        <w:t>3. Comparison between MySQL and PostgreSQL</w:t>
      </w:r>
    </w:p>
    <w:p>
      <w:r>
        <w:t>1. **Dynamic SQL in Stored Functions**:</w:t>
        <w:br/>
        <w:t>- MySQL does not support dynamic SQL in stored functions that return a value.</w:t>
        <w:br/>
        <w:t>- PostgreSQL allows dynamic SQL in functions using the EXECUTE command.</w:t>
        <w:br/>
        <w:br/>
        <w:t>2. **Dynamic SQL in Stored Procedures**:</w:t>
        <w:br/>
        <w:t>- Both MySQL and PostgreSQL support dynamic SQL in stored procedures using the PREPARE and EXECUTE commands.</w:t>
        <w:br/>
        <w:t>- MySQL requires the use of PREPARE, EXECUTE, and DEALLOCATE, whereas PostgreSQL uses the simpler EXECUTE command.</w:t>
        <w:br/>
        <w:br/>
        <w:t>3. **Flexibility**:</w:t>
        <w:br/>
        <w:t>- PostgreSQL provides more flexibility with dynamic SQL in functions and allows result sets to be returned with RETURN QUERY.</w:t>
        <w:br/>
        <w:t>- MySQL's dynamic SQL is more limited, and you cannot use it in functions that return values.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