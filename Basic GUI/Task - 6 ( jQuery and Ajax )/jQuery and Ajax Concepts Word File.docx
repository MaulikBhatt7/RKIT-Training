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7FE9" w:rsidRDefault="00000000" w:rsidP="00344360">
      <w:pPr>
        <w:pStyle w:val="Heading2"/>
      </w:pPr>
      <w:r>
        <w:t>1. Introduction to jQuery</w:t>
      </w:r>
    </w:p>
    <w:p w:rsidR="008A7FE9" w:rsidRDefault="00000000">
      <w:r>
        <w:t>jQuery is a lightweight, "write less, do more" JavaScript library that simplifies JavaScript programming. It provides a wide range of functionalities, from easy DOM manipulation to animations, event handling, and Ajax.</w:t>
      </w:r>
    </w:p>
    <w:p w:rsidR="008A7FE9" w:rsidRDefault="00000000">
      <w:pPr>
        <w:pStyle w:val="Heading2"/>
      </w:pPr>
      <w:r>
        <w:t>2. Use of jQuery</w:t>
      </w:r>
    </w:p>
    <w:p w:rsidR="008A7FE9" w:rsidRDefault="00000000">
      <w:r>
        <w:t>jQuery makes it easy to:</w:t>
      </w:r>
      <w:r>
        <w:br/>
        <w:t>- Select HTML elements using a simple syntax</w:t>
      </w:r>
      <w:r>
        <w:br/>
        <w:t>- Handle events</w:t>
      </w:r>
      <w:r>
        <w:br/>
        <w:t>- Modify HTML content, attributes, and CSS styles</w:t>
      </w:r>
      <w:r>
        <w:br/>
        <w:t>- Add animations and effects</w:t>
      </w:r>
      <w:r>
        <w:br/>
        <w:t>- Implement Ajax functionality seamlessly</w:t>
      </w:r>
    </w:p>
    <w:p w:rsidR="008A7FE9" w:rsidRDefault="00000000">
      <w:pPr>
        <w:pStyle w:val="Heading2"/>
      </w:pPr>
      <w:r>
        <w:t>3. Difference between jQuery and JavaScript</w:t>
      </w:r>
    </w:p>
    <w:p w:rsidR="008A7FE9" w:rsidRDefault="00000000">
      <w:r>
        <w:t>- Ease of Use: jQuery simplifies JavaScript with a more intuitive syntax.</w:t>
      </w:r>
      <w:r>
        <w:br/>
        <w:t>- Cross-Browser Compatibility: jQuery handles browser-specific issues, making code more consistent across browsers.</w:t>
      </w:r>
      <w:r>
        <w:br/>
        <w:t>- Extensive Library: jQuery offers a large collection of plugins for extended functionality.</w:t>
      </w:r>
    </w:p>
    <w:p w:rsidR="008A7FE9" w:rsidRDefault="00000000">
      <w:pPr>
        <w:pStyle w:val="Heading2"/>
      </w:pPr>
      <w:r>
        <w:t>4. HTML/CSS Methods in jQuery</w:t>
      </w:r>
    </w:p>
    <w:p w:rsidR="008A7FE9" w:rsidRDefault="00000000">
      <w:r>
        <w:t>jQuery provides methods to manipulate HTML and CSS, such as:</w:t>
      </w:r>
      <w:r>
        <w:br/>
        <w:t>- .html(): Get or set the HTML content of an element.</w:t>
      </w:r>
      <w:r>
        <w:br/>
        <w:t>- .css(): Get or set the CSS style properties.</w:t>
      </w:r>
      <w:r>
        <w:br/>
        <w:t>- .addClass(), .removeClass(), .toggleClass(): Add, remove, or toggle CSS classes.</w:t>
      </w:r>
    </w:p>
    <w:p w:rsidR="008A7FE9" w:rsidRDefault="00000000">
      <w:pPr>
        <w:pStyle w:val="Heading2"/>
      </w:pPr>
      <w:r>
        <w:t>5. jQuery Selectors</w:t>
      </w:r>
    </w:p>
    <w:p w:rsidR="008A7FE9" w:rsidRDefault="00000000">
      <w:r>
        <w:t>jQuery selectors allow you to select and manipulate HTML elements:</w:t>
      </w:r>
      <w:r>
        <w:br/>
        <w:t>- $("#id"): Select element by ID</w:t>
      </w:r>
      <w:r>
        <w:br/>
        <w:t>- $(".class"): Select elements by class name</w:t>
      </w:r>
      <w:r>
        <w:br/>
        <w:t>- $("*"): Select all elements</w:t>
      </w:r>
      <w:r>
        <w:br/>
        <w:t>- $("tag"): Select elements by tag name</w:t>
      </w:r>
    </w:p>
    <w:p w:rsidR="008A7FE9" w:rsidRDefault="00000000">
      <w:pPr>
        <w:pStyle w:val="Heading2"/>
      </w:pPr>
      <w:r>
        <w:t>6. Events in jQuery</w:t>
      </w:r>
    </w:p>
    <w:p w:rsidR="008A7FE9" w:rsidRDefault="00000000">
      <w:r>
        <w:t>jQuery provides easy handling for events like click, hover, change, submit, etc., making interaction handling simpler.</w:t>
      </w:r>
    </w:p>
    <w:p w:rsidR="008A7FE9" w:rsidRDefault="00000000">
      <w:pPr>
        <w:pStyle w:val="Heading2"/>
      </w:pPr>
      <w:r>
        <w:t>7. Basic Events</w:t>
      </w:r>
    </w:p>
    <w:p w:rsidR="008A7FE9" w:rsidRDefault="00000000">
      <w:r>
        <w:t>- click: Triggered when an element is clicked</w:t>
      </w:r>
      <w:r>
        <w:br/>
        <w:t>- dblclick: Triggered on double-click</w:t>
      </w:r>
      <w:r>
        <w:br/>
        <w:t>- hover: Triggered when the mouse hovers over an element</w:t>
      </w:r>
      <w:r>
        <w:br/>
        <w:t>- submit: Triggered when a form is submitted</w:t>
      </w:r>
    </w:p>
    <w:p w:rsidR="008A7FE9" w:rsidRDefault="00000000">
      <w:pPr>
        <w:pStyle w:val="Heading2"/>
      </w:pPr>
      <w:r>
        <w:lastRenderedPageBreak/>
        <w:t>8. Firing Events Programmatically</w:t>
      </w:r>
    </w:p>
    <w:p w:rsidR="008A7FE9" w:rsidRDefault="00000000">
      <w:r>
        <w:t>To trigger an event programmatically, use .trigger() or .triggerHandler():</w:t>
      </w:r>
      <w:r>
        <w:br/>
      </w:r>
      <w:r>
        <w:br/>
        <w:t>Example:</w:t>
      </w:r>
      <w:r>
        <w:br/>
        <w:t>```javascript</w:t>
      </w:r>
      <w:r>
        <w:br/>
        <w:t>$("#myButton").trigger("click");</w:t>
      </w:r>
      <w:r>
        <w:br/>
        <w:t>```</w:t>
      </w:r>
    </w:p>
    <w:p w:rsidR="008A7FE9" w:rsidRDefault="00000000">
      <w:pPr>
        <w:pStyle w:val="Heading2"/>
      </w:pPr>
      <w:r>
        <w:t>9. Custom Logic on Event Fire</w:t>
      </w:r>
    </w:p>
    <w:p w:rsidR="008A7FE9" w:rsidRDefault="00000000">
      <w:r>
        <w:t>jQuery allows custom functions to execute when an event fires:</w:t>
      </w:r>
      <w:r>
        <w:br/>
      </w:r>
      <w:r>
        <w:br/>
        <w:t>Example:</w:t>
      </w:r>
      <w:r>
        <w:br/>
        <w:t>```javascript</w:t>
      </w:r>
      <w:r>
        <w:br/>
        <w:t>$("#myButton").click(function() {</w:t>
      </w:r>
      <w:r>
        <w:br/>
        <w:t xml:space="preserve">    alert("Button was clicked!");</w:t>
      </w:r>
      <w:r>
        <w:br/>
        <w:t>});</w:t>
      </w:r>
      <w:r>
        <w:br/>
        <w:t>```</w:t>
      </w:r>
    </w:p>
    <w:p w:rsidR="008A7FE9" w:rsidRDefault="00000000">
      <w:pPr>
        <w:pStyle w:val="Heading2"/>
      </w:pPr>
      <w:r>
        <w:t>jQuery Validation</w:t>
      </w:r>
    </w:p>
    <w:p w:rsidR="008A7FE9" w:rsidRDefault="008A7FE9"/>
    <w:p w:rsidR="008A7FE9" w:rsidRDefault="00000000">
      <w:pPr>
        <w:pStyle w:val="Heading2"/>
      </w:pPr>
      <w:r>
        <w:t>1. Basic Validation</w:t>
      </w:r>
    </w:p>
    <w:p w:rsidR="008A7FE9" w:rsidRDefault="00000000">
      <w:r>
        <w:t>Basic validation involves checking if inputs are filled and meet specific conditions before form submission.</w:t>
      </w:r>
    </w:p>
    <w:p w:rsidR="008A7FE9" w:rsidRDefault="00000000">
      <w:pPr>
        <w:pStyle w:val="Heading2"/>
      </w:pPr>
      <w:r>
        <w:t>2. Validation with jQuery Validator</w:t>
      </w:r>
    </w:p>
    <w:p w:rsidR="008A7FE9" w:rsidRDefault="00000000">
      <w:r>
        <w:t>The jQuery Validation plugin provides advanced validation features. Usage:</w:t>
      </w:r>
      <w:r>
        <w:br/>
      </w:r>
      <w:r>
        <w:br/>
        <w:t>Example:</w:t>
      </w:r>
      <w:r>
        <w:br/>
        <w:t>```</w:t>
      </w:r>
      <w:proofErr w:type="spellStart"/>
      <w:r>
        <w:t>javascript</w:t>
      </w:r>
      <w:proofErr w:type="spellEnd"/>
      <w:r>
        <w:br/>
        <w:t>$("#</w:t>
      </w:r>
      <w:proofErr w:type="spellStart"/>
      <w:r>
        <w:t>myForm</w:t>
      </w:r>
      <w:proofErr w:type="spellEnd"/>
      <w:r>
        <w:t>"</w:t>
      </w:r>
      <w:proofErr w:type="gramStart"/>
      <w:r>
        <w:t>).validate</w:t>
      </w:r>
      <w:proofErr w:type="gramEnd"/>
      <w:r>
        <w:t>({</w:t>
      </w:r>
      <w:r>
        <w:br/>
        <w:t xml:space="preserve">    rules: {</w:t>
      </w:r>
      <w:r>
        <w:br/>
        <w:t xml:space="preserve">        name: "required",</w:t>
      </w:r>
      <w:r>
        <w:br/>
        <w:t xml:space="preserve">        email: {</w:t>
      </w:r>
      <w:r>
        <w:br/>
        <w:t xml:space="preserve">            required: true,</w:t>
      </w:r>
      <w:r>
        <w:br/>
        <w:t xml:space="preserve">            email: true</w:t>
      </w:r>
      <w:r>
        <w:br/>
        <w:t xml:space="preserve">        }</w:t>
      </w:r>
      <w:r>
        <w:br/>
        <w:t xml:space="preserve">    }</w:t>
      </w:r>
      <w:r>
        <w:br/>
        <w:t>});</w:t>
      </w:r>
      <w:r>
        <w:br/>
        <w:t>```</w:t>
      </w:r>
    </w:p>
    <w:p w:rsidR="00621B4D" w:rsidRDefault="00621B4D"/>
    <w:p w:rsidR="008A7FE9" w:rsidRDefault="00000000">
      <w:pPr>
        <w:pStyle w:val="Heading2"/>
      </w:pPr>
      <w:r>
        <w:lastRenderedPageBreak/>
        <w:t>jQuery Functions</w:t>
      </w:r>
    </w:p>
    <w:p w:rsidR="008A7FE9" w:rsidRDefault="008A7FE9"/>
    <w:p w:rsidR="008A7FE9" w:rsidRDefault="00000000">
      <w:pPr>
        <w:pStyle w:val="Heading2"/>
      </w:pPr>
      <w:r>
        <w:t>1. .map()</w:t>
      </w:r>
    </w:p>
    <w:p w:rsidR="008A7FE9" w:rsidRDefault="00000000">
      <w:r>
        <w:t>Iterates over elements, returning a new jQuery object containing the returned elements:</w:t>
      </w:r>
      <w:r>
        <w:br/>
      </w:r>
      <w:r>
        <w:br/>
        <w:t>Example:</w:t>
      </w:r>
      <w:r>
        <w:br/>
        <w:t>```javascript</w:t>
      </w:r>
      <w:r>
        <w:br/>
        <w:t>let items = [1, 2, 3];</w:t>
      </w:r>
      <w:r>
        <w:br/>
        <w:t>let mappedItems = $.map(items, function(value) {</w:t>
      </w:r>
      <w:r>
        <w:br/>
        <w:t xml:space="preserve">    return value * 2;</w:t>
      </w:r>
      <w:r>
        <w:br/>
        <w:t>});</w:t>
      </w:r>
      <w:r>
        <w:br/>
        <w:t>// Output: [2, 4, 6]</w:t>
      </w:r>
      <w:r>
        <w:br/>
        <w:t>```</w:t>
      </w:r>
    </w:p>
    <w:p w:rsidR="008A7FE9" w:rsidRDefault="00000000">
      <w:pPr>
        <w:pStyle w:val="Heading2"/>
      </w:pPr>
      <w:r>
        <w:t>2. .grep()</w:t>
      </w:r>
    </w:p>
    <w:p w:rsidR="008A7FE9" w:rsidRDefault="00000000">
      <w:r>
        <w:t>Filters elements in an array based on a condition:</w:t>
      </w:r>
      <w:r>
        <w:br/>
      </w:r>
      <w:r>
        <w:br/>
        <w:t>Example:</w:t>
      </w:r>
      <w:r>
        <w:br/>
        <w:t>```javascript</w:t>
      </w:r>
      <w:r>
        <w:br/>
        <w:t>let numbers = [1, 2, 3, 4];</w:t>
      </w:r>
      <w:r>
        <w:br/>
        <w:t>let evenNumbers = $.grep(numbers, function(n) {</w:t>
      </w:r>
      <w:r>
        <w:br/>
        <w:t xml:space="preserve">    return n % 2 === 0;</w:t>
      </w:r>
      <w:r>
        <w:br/>
        <w:t>});</w:t>
      </w:r>
      <w:r>
        <w:br/>
        <w:t>// Output: [2, 4]</w:t>
      </w:r>
      <w:r>
        <w:br/>
        <w:t>```</w:t>
      </w:r>
    </w:p>
    <w:p w:rsidR="008A7FE9" w:rsidRDefault="00000000">
      <w:pPr>
        <w:pStyle w:val="Heading2"/>
      </w:pPr>
      <w:r>
        <w:t>3. .extend()</w:t>
      </w:r>
    </w:p>
    <w:p w:rsidR="008A7FE9" w:rsidRDefault="00000000">
      <w:r>
        <w:t>Merges two or more objects into the first object:</w:t>
      </w:r>
      <w:r>
        <w:br/>
      </w:r>
      <w:r>
        <w:br/>
        <w:t>Example:</w:t>
      </w:r>
      <w:r>
        <w:br/>
        <w:t>```javascript</w:t>
      </w:r>
      <w:r>
        <w:br/>
        <w:t>let defaults = {name: "Guest"};</w:t>
      </w:r>
      <w:r>
        <w:br/>
        <w:t>let settings = $.extend({}, defaults, {name: "Alice"});</w:t>
      </w:r>
      <w:r>
        <w:br/>
        <w:t>// Output: {name: "Alice"}</w:t>
      </w:r>
      <w:r>
        <w:br/>
        <w:t>```</w:t>
      </w:r>
    </w:p>
    <w:p w:rsidR="008A7FE9" w:rsidRDefault="00000000">
      <w:pPr>
        <w:pStyle w:val="Heading2"/>
      </w:pPr>
      <w:r>
        <w:t>4. .each()</w:t>
      </w:r>
    </w:p>
    <w:p w:rsidR="008A7FE9" w:rsidRDefault="00000000">
      <w:r>
        <w:t>Iterates over a jQuery object or array:</w:t>
      </w:r>
      <w:r>
        <w:br/>
      </w:r>
      <w:r>
        <w:br/>
        <w:t>Example:</w:t>
      </w:r>
      <w:r>
        <w:br/>
        <w:t>```javascript</w:t>
      </w:r>
      <w:r>
        <w:br/>
        <w:t>$("li").each(function(index) {</w:t>
      </w:r>
      <w:r>
        <w:br/>
      </w:r>
      <w:r>
        <w:lastRenderedPageBreak/>
        <w:t xml:space="preserve">    $(this).text("Item " + (index + 1));</w:t>
      </w:r>
      <w:r>
        <w:br/>
        <w:t>});</w:t>
      </w:r>
      <w:r>
        <w:br/>
        <w:t>```</w:t>
      </w:r>
    </w:p>
    <w:p w:rsidR="008A7FE9" w:rsidRDefault="00000000">
      <w:pPr>
        <w:pStyle w:val="Heading2"/>
      </w:pPr>
      <w:r>
        <w:t>5. .merge()</w:t>
      </w:r>
    </w:p>
    <w:p w:rsidR="008A7FE9" w:rsidRDefault="00000000">
      <w:r>
        <w:t>Combines the contents of two arrays:</w:t>
      </w:r>
      <w:r>
        <w:br/>
      </w:r>
      <w:r>
        <w:br/>
        <w:t>Example:</w:t>
      </w:r>
      <w:r>
        <w:br/>
        <w:t>```javascript</w:t>
      </w:r>
      <w:r>
        <w:br/>
        <w:t>let arr1 = [1, 2];</w:t>
      </w:r>
      <w:r>
        <w:br/>
        <w:t>let arr2 = [3, 4];</w:t>
      </w:r>
      <w:r>
        <w:br/>
        <w:t>let merged = $.merge(arr1, arr2);</w:t>
      </w:r>
      <w:r>
        <w:br/>
        <w:t>// Output: [1, 2, 3, 4]</w:t>
      </w:r>
      <w:r>
        <w:br/>
        <w:t>```</w:t>
      </w:r>
    </w:p>
    <w:p w:rsidR="008A7FE9" w:rsidRDefault="00000000">
      <w:pPr>
        <w:pStyle w:val="Heading2"/>
      </w:pPr>
      <w:r>
        <w:t>Regular Expressions in jQuery</w:t>
      </w:r>
    </w:p>
    <w:p w:rsidR="008A7FE9" w:rsidRDefault="00000000">
      <w:r>
        <w:t>jQuery uses regular expressions to validate and search text:</w:t>
      </w:r>
      <w:r>
        <w:br/>
      </w:r>
      <w:r>
        <w:br/>
        <w:t>Example:</w:t>
      </w:r>
      <w:r>
        <w:br/>
        <w:t>```javascript</w:t>
      </w:r>
      <w:r>
        <w:br/>
        <w:t>let pattern = /hello/;</w:t>
      </w:r>
      <w:r>
        <w:br/>
        <w:t>if (pattern.test("hello world")) {</w:t>
      </w:r>
      <w:r>
        <w:br/>
        <w:t xml:space="preserve">    console.log("Match found");</w:t>
      </w:r>
      <w:r>
        <w:br/>
        <w:t>}</w:t>
      </w:r>
      <w:r>
        <w:br/>
        <w:t>```</w:t>
      </w:r>
    </w:p>
    <w:p w:rsidR="008A7FE9" w:rsidRDefault="00000000">
      <w:pPr>
        <w:pStyle w:val="Heading2"/>
      </w:pPr>
      <w:r>
        <w:t>Callback Functions</w:t>
      </w:r>
    </w:p>
    <w:p w:rsidR="008A7FE9" w:rsidRDefault="00000000">
      <w:r>
        <w:t>A callback function is executed after the current effect or operation completes:</w:t>
      </w:r>
      <w:r>
        <w:br/>
      </w:r>
      <w:r>
        <w:br/>
        <w:t>Example:</w:t>
      </w:r>
      <w:r>
        <w:br/>
        <w:t>```javascript</w:t>
      </w:r>
      <w:r>
        <w:br/>
        <w:t>$("#btn").click(function() {</w:t>
      </w:r>
      <w:r>
        <w:br/>
        <w:t xml:space="preserve">    $("#box").hide(500, function() {</w:t>
      </w:r>
      <w:r>
        <w:br/>
        <w:t xml:space="preserve">        alert("Box hidden");</w:t>
      </w:r>
      <w:r>
        <w:br/>
        <w:t xml:space="preserve">    });</w:t>
      </w:r>
      <w:r>
        <w:br/>
        <w:t>});</w:t>
      </w:r>
      <w:r>
        <w:br/>
        <w:t>```</w:t>
      </w:r>
    </w:p>
    <w:p w:rsidR="008A7FE9" w:rsidRDefault="00000000">
      <w:pPr>
        <w:pStyle w:val="Heading2"/>
      </w:pPr>
      <w:r>
        <w:t>Deferred &amp; Promise Objects</w:t>
      </w:r>
    </w:p>
    <w:p w:rsidR="008A7FE9" w:rsidRDefault="00000000">
      <w:r>
        <w:t>Deferred objects represent actions that will finish in the future, useful for handling asynchronous events:</w:t>
      </w:r>
      <w:r>
        <w:br/>
      </w:r>
      <w:r>
        <w:br/>
        <w:t>Example:</w:t>
      </w:r>
      <w:r>
        <w:br/>
        <w:t>```javascript</w:t>
      </w:r>
      <w:r>
        <w:br/>
      </w:r>
      <w:r>
        <w:lastRenderedPageBreak/>
        <w:t>let deferred = $.Deferred();</w:t>
      </w:r>
      <w:r>
        <w:br/>
        <w:t>deferred.done(function() {</w:t>
      </w:r>
      <w:r>
        <w:br/>
        <w:t xml:space="preserve">    console.log("Deferred resolved");</w:t>
      </w:r>
      <w:r>
        <w:br/>
        <w:t>});</w:t>
      </w:r>
      <w:r>
        <w:br/>
        <w:t>deferred.resolve();</w:t>
      </w:r>
      <w:r>
        <w:br/>
        <w:t>```</w:t>
      </w:r>
    </w:p>
    <w:p w:rsidR="008A7FE9" w:rsidRDefault="00000000">
      <w:pPr>
        <w:pStyle w:val="Heading2"/>
      </w:pPr>
      <w:r>
        <w:t>Ajax</w:t>
      </w:r>
    </w:p>
    <w:p w:rsidR="008A7FE9" w:rsidRDefault="008A7FE9"/>
    <w:p w:rsidR="008A7FE9" w:rsidRDefault="00000000">
      <w:pPr>
        <w:pStyle w:val="Heading2"/>
      </w:pPr>
      <w:r>
        <w:t>1. What is Ajax?</w:t>
      </w:r>
    </w:p>
    <w:p w:rsidR="008A7FE9" w:rsidRDefault="00000000">
      <w:r>
        <w:t>Ajax (Asynchronous JavaScript and XML) enables asynchronous data requests, allowing parts of a page to update without reloading.</w:t>
      </w:r>
    </w:p>
    <w:p w:rsidR="008A7FE9" w:rsidRDefault="00000000">
      <w:pPr>
        <w:pStyle w:val="Heading2"/>
      </w:pPr>
      <w:r>
        <w:t>2. Use of Ajax</w:t>
      </w:r>
    </w:p>
    <w:p w:rsidR="008A7FE9" w:rsidRDefault="00000000">
      <w:r>
        <w:t>Ajax is commonly used for:</w:t>
      </w:r>
      <w:r>
        <w:br/>
        <w:t>- Loading content dynamically</w:t>
      </w:r>
      <w:r>
        <w:br/>
        <w:t>- Validating form data asynchronously</w:t>
      </w:r>
      <w:r>
        <w:br/>
        <w:t>- Fetching data without refreshing the page</w:t>
      </w:r>
    </w:p>
    <w:p w:rsidR="008A7FE9" w:rsidRDefault="00000000">
      <w:pPr>
        <w:pStyle w:val="Heading2"/>
      </w:pPr>
      <w:r>
        <w:t>3. How to Send Data with an Ajax Request</w:t>
      </w:r>
    </w:p>
    <w:p w:rsidR="008A7FE9" w:rsidRDefault="00000000">
      <w:r>
        <w:t>Use $.ajax() to send data:</w:t>
      </w:r>
      <w:r>
        <w:br/>
      </w:r>
      <w:r>
        <w:br/>
        <w:t>Example:</w:t>
      </w:r>
      <w:r>
        <w:br/>
        <w:t>```javascript</w:t>
      </w:r>
      <w:r>
        <w:br/>
        <w:t>$.ajax({</w:t>
      </w:r>
      <w:r>
        <w:br/>
        <w:t xml:space="preserve">    url: "process.php",</w:t>
      </w:r>
      <w:r>
        <w:br/>
        <w:t xml:space="preserve">    type: "POST",</w:t>
      </w:r>
      <w:r>
        <w:br/>
        <w:t xml:space="preserve">    data: { name: "John" },</w:t>
      </w:r>
      <w:r>
        <w:br/>
        <w:t xml:space="preserve">    success: function(response) {</w:t>
      </w:r>
      <w:r>
        <w:br/>
        <w:t xml:space="preserve">        console.log(response);</w:t>
      </w:r>
      <w:r>
        <w:br/>
        <w:t xml:space="preserve">    }</w:t>
      </w:r>
      <w:r>
        <w:br/>
        <w:t>});</w:t>
      </w:r>
      <w:r>
        <w:br/>
        <w:t>```</w:t>
      </w:r>
    </w:p>
    <w:p w:rsidR="008A7FE9" w:rsidRDefault="00000000">
      <w:pPr>
        <w:pStyle w:val="Heading2"/>
      </w:pPr>
      <w:r>
        <w:t>4. Difference between GET, POST, PUT, DELETE Methods</w:t>
      </w:r>
    </w:p>
    <w:p w:rsidR="008A7FE9" w:rsidRDefault="00000000">
      <w:r>
        <w:t>- **GET**: Retrieve data</w:t>
      </w:r>
      <w:r>
        <w:br/>
        <w:t>- **POST**: Send new data</w:t>
      </w:r>
      <w:r>
        <w:br/>
        <w:t>- **PUT**: Update existing data</w:t>
      </w:r>
      <w:r>
        <w:br/>
        <w:t>- **DELETE**: Remove data</w:t>
      </w:r>
    </w:p>
    <w:p w:rsidR="008A7FE9" w:rsidRDefault="00000000">
      <w:pPr>
        <w:pStyle w:val="Heading2"/>
      </w:pPr>
      <w:r>
        <w:t>5. JSON Data</w:t>
      </w:r>
    </w:p>
    <w:p w:rsidR="008A7FE9" w:rsidRDefault="00000000">
      <w:r>
        <w:t>JSON (JavaScript Object Notation) is a lightweight format for data exchange:</w:t>
      </w:r>
      <w:r>
        <w:br/>
      </w:r>
      <w:r>
        <w:br/>
      </w:r>
      <w:r>
        <w:lastRenderedPageBreak/>
        <w:t>Example:</w:t>
      </w:r>
      <w:r>
        <w:br/>
        <w:t>```javascript</w:t>
      </w:r>
      <w:r>
        <w:br/>
        <w:t>let jsonData = JSON.stringify({ name: "John", age: 30 });</w:t>
      </w:r>
      <w:r>
        <w:br/>
        <w:t>```</w:t>
      </w:r>
    </w:p>
    <w:p w:rsidR="008A7FE9" w:rsidRDefault="00000000">
      <w:pPr>
        <w:pStyle w:val="Heading2"/>
      </w:pPr>
      <w:r>
        <w:t>6. Serialization &amp; Deserialization</w:t>
      </w:r>
    </w:p>
    <w:p w:rsidR="008A7FE9" w:rsidRDefault="00000000">
      <w:r>
        <w:t>- **Serialization**: Converting data into a format (like JSON) that can be stored or transmitted.</w:t>
      </w:r>
      <w:r>
        <w:br/>
      </w:r>
      <w:r>
        <w:br/>
        <w:t>Example:</w:t>
      </w:r>
      <w:r>
        <w:br/>
        <w:t>```javascript</w:t>
      </w:r>
      <w:r>
        <w:br/>
        <w:t>let jsonString = JSON.stringify(dataObject);</w:t>
      </w:r>
      <w:r>
        <w:br/>
        <w:t>```</w:t>
      </w:r>
      <w:r>
        <w:br/>
      </w:r>
      <w:r>
        <w:br/>
        <w:t>- **Deserialization**: Converting the serialized data back into an object.</w:t>
      </w:r>
      <w:r>
        <w:br/>
      </w:r>
      <w:r>
        <w:br/>
        <w:t>Example:</w:t>
      </w:r>
      <w:r>
        <w:br/>
        <w:t>```javascript</w:t>
      </w:r>
      <w:r>
        <w:br/>
        <w:t>let dataObject = JSON.parse(jsonString);</w:t>
      </w:r>
      <w:r>
        <w:br/>
        <w:t>```</w:t>
      </w:r>
    </w:p>
    <w:sectPr w:rsidR="008A7F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752353">
    <w:abstractNumId w:val="8"/>
  </w:num>
  <w:num w:numId="2" w16cid:durableId="1411778748">
    <w:abstractNumId w:val="6"/>
  </w:num>
  <w:num w:numId="3" w16cid:durableId="1593977487">
    <w:abstractNumId w:val="5"/>
  </w:num>
  <w:num w:numId="4" w16cid:durableId="359672487">
    <w:abstractNumId w:val="4"/>
  </w:num>
  <w:num w:numId="5" w16cid:durableId="2048676489">
    <w:abstractNumId w:val="7"/>
  </w:num>
  <w:num w:numId="6" w16cid:durableId="467665909">
    <w:abstractNumId w:val="3"/>
  </w:num>
  <w:num w:numId="7" w16cid:durableId="67651727">
    <w:abstractNumId w:val="2"/>
  </w:num>
  <w:num w:numId="8" w16cid:durableId="2041008984">
    <w:abstractNumId w:val="1"/>
  </w:num>
  <w:num w:numId="9" w16cid:durableId="193169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360"/>
    <w:rsid w:val="00621B4D"/>
    <w:rsid w:val="0082674E"/>
    <w:rsid w:val="008A7FE9"/>
    <w:rsid w:val="00AA1D8D"/>
    <w:rsid w:val="00B47730"/>
    <w:rsid w:val="00CB0664"/>
    <w:rsid w:val="00FC693F"/>
    <w:rsid w:val="00FD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8E04E"/>
  <w14:defaultImageDpi w14:val="300"/>
  <w15:docId w15:val="{0867961C-3F33-4C40-AF43-C2C331BE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3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4360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Maulik Bhatt</cp:lastModifiedBy>
  <cp:revision>3</cp:revision>
  <dcterms:created xsi:type="dcterms:W3CDTF">2013-12-23T23:15:00Z</dcterms:created>
  <dcterms:modified xsi:type="dcterms:W3CDTF">2024-11-11T10:32:00Z</dcterms:modified>
  <cp:category/>
</cp:coreProperties>
</file>