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MySQL Log Analysis Tools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This document provides an overview of the best MySQL log analysis tools that focus exclusively on log analysis without additional features.</w:t>
      </w:r>
    </w:p>
    <w:p>
      <w:pPr>
        <w:rPr>
          <w:b w:val="0"/>
          <w:i w:val="0"/>
          <w:strike w:val="0"/>
        </w:rPr>
      </w:pPr>
      <w:r>
        <w:pict>
          <v:rect id="_x0000_i102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1. ELK Stack (Elasticsearch, Logstash, Kibana)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Overview: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ELK Stack is a powerful log aggregation and analysis tool that collects, processes, and visualizes MySQL logs in a structured way.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Features: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Log Ingestion &amp; Processing: Collects MySQL logs via Logstash.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Full-Text Search: Elasticsearch enables advanced filtering and searching.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Structured Data Storage: Logs are indexed and stored for quick access.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Real-Time Dashboarding: Kibana provides interactive visualizations.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Alerting &amp; Monitoring: Set up alerts for specific log patterns.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Scalability: Suitable for handling high-volume MySQL log data.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Machine Learning: Can detect anomalies in MySQL logs.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Integration Support: Works with Beats, Fluentd, and custom log forwarders.</w:t>
      </w:r>
    </w:p>
    <w:p>
      <w:pPr>
        <w:rPr>
          <w:b w:val="0"/>
          <w:i w:val="0"/>
          <w:strike w:val="0"/>
        </w:rPr>
      </w:pPr>
      <w:r>
        <w:pict>
          <v:rect id="_x0000_i1026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 Percona Toolkit (pt-query-digest)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Overview: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Percona Toolkit includes </w:t>
      </w:r>
      <w:r>
        <w:rPr>
          <w:rStyle w:val="InlineCode"/>
          <w:b w:val="0"/>
          <w:i w:val="0"/>
          <w:strike w:val="0"/>
        </w:rPr>
        <w:t>pt-query-digest</w:t>
      </w:r>
      <w:r>
        <w:rPr>
          <w:rStyle w:val="DefaultParagraphFont"/>
          <w:b w:val="0"/>
          <w:i w:val="0"/>
          <w:strike w:val="0"/>
        </w:rPr>
        <w:t>, a command-line tool for analyzing MySQL slow query logs.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Features: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Slow Query Log Analysis: Breaks down MySQL slow query logs.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Query Execution Time Breakdown: Identifies slow query performance issues.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Query Pattern Aggregation: Groups similar queries to detect inefficiencies.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Performance Impact Measurement: Determines which queries consume the most resources.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Index Optimization Suggestions: Helps optimize database indexing.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Exportable Reports: Provides query statistics for further analysis.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Historical Query Comparison: Tracks query performance over time.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27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3. GoAccess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Overview: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GoAccess is a lightweight and fast real-time log analysis tool with terminal and web-based dashboards.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Features: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Terminal-Based Log Analysis: Provides a real-time log analysis interface.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Web-Based Dashboard: Generates detailed MySQL log reports.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Live Data Updates: Monitors logs in real-time.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Minimal Resource Usage: Low system overhead.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Top Query Insights: Identifies frequently executed MySQL queries.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Response Time Analysis: Tracks query execution speed.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User-Friendly Reports: Generates detailed summaries of MySQL log activity.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28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4. Signoz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Overview: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Signoz is an open-source observability tool that provides structured MySQL log analysis with a modern UI.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Features: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Structured Log Analysis: Allows advanced searching and filtering of MySQL logs.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Real-Time Log Monitoring: Displays logs as they are generated.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Custom Log Queries: Enables SQL-like searches on logs.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Interactive UI Dashboards: Visualizes MySQL log trends and patterns.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Anomaly Detection: Identifies unusual patterns in logs.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Integration Support: Works with OpenTelemetry for advanced logging.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Open-Source &amp; Self-Hosted: No vendor lock-in, complete control over data.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29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Final Comparison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18"/>
        <w:gridCol w:w="2052"/>
        <w:gridCol w:w="3632"/>
        <w:gridCol w:w="242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Tool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Best For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Strengths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Limitations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ELK Stack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Large-scale log analysis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Scalable, dashboards, deep filtering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Requires setup &amp; resources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Percona Toolkit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Slow query analysis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Detailed query breakdown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Command-line only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GoAccess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Quick log insights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Lightweight, real-time logs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Basic filtering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Signoz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UI-based log search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Open-source, modern UI, structured search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Requires self-hosting</w:t>
            </w:r>
          </w:p>
        </w:tc>
      </w:tr>
    </w:tbl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Best Overall: ELK Stack (for scalability &amp; deep filtering)</w:t>
        <w:br/>
        <w:t>Best for Slow Query Analysis: Percona Toolkit</w:t>
        <w:br/>
        <w:t>Best for Quick Terminal-Based Insights: GoAccess</w:t>
        <w:br/>
        <w:t>Best Open-Source UI-Based Log Analysis: Signoz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